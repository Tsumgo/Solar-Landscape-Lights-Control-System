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gif" PartName="/word/media/document_image_rId11.gif"/>
  <Override ContentType="image/gif" PartName="/word/media/document_image_rId12.gif"/>
  <Override ContentType="image/gif" PartName="/word/media/document_image_rId13.gif"/>
  <Override ContentType="image/png" PartName="/word/media/document_image_rId14.png"/>
  <Override ContentType="image/png" PartName="/word/media/document_image_rId15.png"/>
  <Override ContentType="image/png" PartName="/word/media/document_image_rId16.png"/>
  <Override ContentType="image/gif" PartName="/word/media/document_image_rId17.gif"/>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gif" PartName="/word/media/document_image_rId3.gif"/>
  <Override ContentType="image/gif" PartName="/word/media/document_image_rId4.gif"/>
  <Override ContentType="image/gif" PartName="/word/media/document_image_rId5.gif"/>
  <Override ContentType="image/gif" PartName="/word/media/document_image_rId6.gif"/>
  <Override ContentType="image/gif" PartName="/word/media/document_image_rId7.gif"/>
  <Override ContentType="image/gif" PartName="/word/media/document_image_rId8.gif"/>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center"/>
      </w:pPr>
      <w:r>
        <w:rPr>
          <w:rFonts w:hint="eastAsia" w:ascii="SimHei, STHeiti" w:hAnsi="SimHei, STHeiti" w:eastAsia="SimHei, STHeiti"/>
          <w:sz w:val="48"/>
        </w:rPr>
        <w:t>2011年全国大学生电子设计竞赛</w:t>
      </w:r>
    </w:p>
    <w:p>
      <w:pPr>
        <w:jc w:val="center"/>
      </w:pPr>
      <w:r>
        <w:rPr>
          <w:rFonts w:hint="eastAsia" w:ascii="SimHei, STHeiti" w:hAnsi="SimHei, STHeiti" w:eastAsia="SimHei, STHeiti"/>
        </w:rPr>
        <w:t>（全国二等奖获得者）</w:t>
      </w:r>
    </w:p>
    <w:p>
      <w:pPr>
        <w:jc w:val="center"/>
      </w:pPr>
      <w:r>
        <w:rPr>
          <w:rFonts w:hint="eastAsia" w:ascii="SimHei, STHeiti" w:hAnsi="SimHei, STHeiti" w:eastAsia="SimHei, STHeiti"/>
          <w:sz w:val="36"/>
        </w:rPr>
        <w:t>简易自动电阻测试仪（G题）</w:t>
      </w:r>
    </w:p>
    <w:p>
      <w:pPr>
        <w:jc w:val="center"/>
      </w:pPr>
      <w:r>
        <w:rPr>
          <w:rFonts w:hint="eastAsia" w:ascii="SimHei, STHeiti" w:hAnsi="SimHei, STHeiti" w:eastAsia="SimHei, STHeiti"/>
        </w:rPr>
        <w:t>简易自动电阻测试仪</w:t>
      </w:r>
    </w:p>
    <w:p>
      <w:pPr>
        <w:spacing w:line="480" w:lineRule="auto"/>
        <w:jc w:val="both"/>
      </w:pPr>
      <w:r>
        <w:rPr>
          <w:rFonts w:hint="eastAsia" w:ascii="SimHei, STHeiti" w:hAnsi="SimHei, STHeiti" w:eastAsia="SimHei, STHeiti"/>
        </w:rPr>
        <w:t>摘要：</w:t>
      </w:r>
      <w:r>
        <w:rPr>
          <w:rFonts w:hint="eastAsia" w:ascii="SimSun, STSong" w:hAnsi="SimSun, STSong" w:eastAsia="SimSun, STSong"/>
          <w:sz w:val="24"/>
        </w:rPr>
        <w:t>本设计以STC89C51RC为主控制器，测量电路采用的是串联分压原理，以标准电阻为基准，用被测电阻与标准电阻上的分压进行比较，然后通过计算得出被测电阻的阻值。再经过信号处理将测量电路输出的电压送给A/D转换器，用单片机控制器读取A/D转换后的值在其内部转换后输出给液晶进行显示被测电阻值。按照此种方法计算较为简单，原理清晰，操作方便。</w:t>
      </w:r>
      <w:r>
        <w:rPr>
          <w:rFonts w:hint="eastAsia" w:ascii="&quot;Times New Roman&quot;" w:hAnsi="&quot;Times New Roman&quot;" w:eastAsia="&quot;Times New Roman&quot;"/>
          <w:sz w:val="24"/>
        </w:rPr>
        <w:t>单片机主要完成采集和处理经过转化的数字量信号，完成键盘录入、液晶显示等功能。此系统性能稳定，精度高，误差在1%以内，具有良好的实用价值。</w:t>
      </w:r>
    </w:p>
    <w:p>
      <w:pPr>
        <w:jc w:val="both"/>
      </w:pPr>
      <w:r>
        <w:rPr>
          <w:rFonts w:hint="eastAsia" w:ascii="SimHei, STHeiti" w:hAnsi="SimHei, STHeiti" w:eastAsia="SimHei, STHeiti"/>
        </w:rPr>
        <w:t>关键词：</w:t>
      </w:r>
      <w:r>
        <w:rPr>
          <w:rFonts w:hint="eastAsia" w:ascii="SimSun, STSong" w:hAnsi="SimSun, STSong" w:eastAsia="SimSun, STSong"/>
          <w:sz w:val="24"/>
        </w:rPr>
        <w:t>A/D转换，STC89C51RC，液晶显示</w:t>
      </w:r>
    </w:p>
    <w:p>
      <w:pPr>
        <w:ind w:left="810"/>
        <w:jc w:val="both"/>
      </w:pPr>
      <w:r>
        <w:rPr>
          <w:rFonts w:hint="eastAsia" w:ascii="&quot;Times New Roman&quot;" w:hAnsi="&quot;Times New Roman&quot;" w:eastAsia="&quot;Times New Roman&quot;"/>
          <w:sz w:val="30"/>
        </w:rPr>
        <w:t>1</w:t>
      </w:r>
      <w:r>
        <w:rPr>
          <w:rFonts w:hint="eastAsia" w:ascii="SimHei, STHeiti" w:hAnsi="SimHei, STHeiti" w:eastAsia="SimHei, STHeiti"/>
          <w:sz w:val="30"/>
        </w:rPr>
        <w:t>系统设计</w:t>
      </w:r>
    </w:p>
    <w:p>
      <w:pPr>
        <w:jc w:val="both"/>
      </w:pPr>
      <w:r>
        <w:rPr>
          <w:rFonts w:hint="eastAsia" w:ascii="SimHei, STHeiti" w:hAnsi="SimHei, STHeiti" w:eastAsia="SimHei, STHeiti"/>
        </w:rPr>
        <w:t>1.1 设计要求</w:t>
      </w:r>
    </w:p>
    <w:p>
      <w:pPr>
        <w:jc w:val="both"/>
      </w:pPr>
      <w:r>
        <w:rPr>
          <w:rFonts w:hint="eastAsia" w:ascii="SimSun, STSong" w:hAnsi="SimSun, STSong" w:eastAsia="SimSun, STSong"/>
          <w:sz w:val="24"/>
        </w:rPr>
        <w:t>（1）测量量程为100Ω、1KΩ、10KΩ、10MΩ四档。测量准确度为±（1%读数+2字）。</w:t>
      </w:r>
    </w:p>
    <w:p>
      <w:pPr>
        <w:jc w:val="both"/>
      </w:pPr>
      <w:r>
        <w:rPr>
          <w:rFonts w:hint="eastAsia" w:ascii="SimSun, STSong" w:hAnsi="SimSun, STSong" w:eastAsia="SimSun, STSong"/>
          <w:sz w:val="24"/>
        </w:rPr>
        <w:t>（2）3位数字显示（最大显示数必须为999），能自动显示小数点和单位，测量速率大于5次/秒。</w:t>
      </w:r>
    </w:p>
    <w:p>
      <w:pPr>
        <w:jc w:val="both"/>
      </w:pPr>
      <w:r>
        <w:rPr>
          <w:rFonts w:hint="eastAsia" w:ascii="SimSun, STSong" w:hAnsi="SimSun, STSong" w:eastAsia="SimSun, STSong"/>
          <w:sz w:val="24"/>
        </w:rPr>
        <w:t>（3）100Ω、1KΩ、10KΩ三档量程具有自动量程转换功能。</w:t>
      </w:r>
    </w:p>
    <w:p>
      <w:pPr>
        <w:jc w:val="both"/>
      </w:pPr>
      <w:r>
        <w:rPr>
          <w:rFonts w:hint="eastAsia" w:ascii="SimHei, STHeiti" w:hAnsi="SimHei, STHeiti" w:eastAsia="SimHei, STHeiti"/>
        </w:rPr>
        <w:t>1.2 总体设计方案 </w:t>
      </w:r>
    </w:p>
    <w:p>
      <w:pPr>
        <w:jc w:val="both"/>
      </w:pPr>
      <w:r>
        <w:rPr>
          <w:rFonts w:hint="eastAsia" w:ascii="SimHei, STHeiti" w:hAnsi="SimHei, STHeiti" w:eastAsia="SimHei, STHeiti"/>
          <w:sz w:val="24"/>
        </w:rPr>
        <w:t>1.2.1 设计思路</w:t>
      </w:r>
    </w:p>
    <w:p>
      <w:pPr>
        <w:jc w:val="both"/>
      </w:pPr>
      <w:r>
        <w:rPr>
          <w:rFonts w:hint="eastAsia" w:ascii="SimSun, STSong" w:hAnsi="SimSun, STSong" w:eastAsia="SimSun, STSong"/>
          <w:sz w:val="24"/>
        </w:rPr>
        <w:t>题目要求设计一台简易自动电阻测试仪，实现对电阻的测量。设计主要分为电阻测量电路模块和MCU数据处理模块。电阻测量电路模块是根据串联分压原理，让被测电阻与标准电阻串联，以标准电阻作为测量量程的基准，用恒压源给电路供电，根据被测电阻的不同，标准电阻两端的电压就会发生改变，将标准电阻两端的电压值经过处理后给A/D转换器，然后送给单片机，在单片机内通过A/D转换的电压值转换成被测电阻的阻值，采用矩阵键盘对需要设置项进行设置，以LCD12864液晶进行显示工作界面。如图1 所示是系统总体框图：</w:t>
      </w:r>
    </w:p>
    <w:p>
      <w:pPr>
        <w:jc w:val="center"/>
      </w:pPr>
      <w:r>
        <w:drawing>
          <wp:inline distT="0" distB="0" distL="0" distR="0">
            <wp:extent cx="5732145" cy="3755543"/>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5732145" cy="3755543"/>
                    </a:xfrm>
                    <a:prstGeom prst="rect">
                      <a:avLst/>
                    </a:prstGeom>
                  </pic:spPr>
                </pic:pic>
              </a:graphicData>
            </a:graphic>
          </wp:inline>
        </w:drawing>
      </w:r>
    </w:p>
    <w:p>
      <w:pPr>
        <w:jc w:val="center"/>
      </w:pPr>
      <w:r>
        <w:rPr>
          <w:rFonts w:hint="eastAsia" w:ascii="SimSun, STSong" w:hAnsi="SimSun, STSong" w:eastAsia="SimSun, STSong"/>
          <w:sz w:val="24"/>
        </w:rPr>
        <w:t>图1 系统总体框图</w:t>
      </w:r>
    </w:p>
    <w:p>
      <w:pPr>
        <w:jc w:val="both"/>
      </w:pPr>
      <w:r>
        <w:rPr>
          <w:rFonts w:hint="eastAsia" w:ascii="SimHei, STHeiti" w:hAnsi="SimHei, STHeiti" w:eastAsia="SimHei, STHeiti"/>
          <w:sz w:val="24"/>
        </w:rPr>
        <w:t>1.2.2 系统方案设计</w:t>
      </w:r>
    </w:p>
    <w:p>
      <w:pPr>
        <w:jc w:val="both"/>
      </w:pPr>
      <w:r>
        <w:rPr>
          <w:rFonts w:hint="eastAsia" w:ascii="SimHei, STHeiti" w:hAnsi="SimHei, STHeiti" w:eastAsia="SimHei, STHeiti"/>
          <w:sz w:val="24"/>
        </w:rPr>
        <w:t>（1）电阻测量方案论证</w:t>
      </w:r>
    </w:p>
    <w:p>
      <w:pPr>
        <w:jc w:val="both"/>
      </w:pPr>
      <w:r>
        <w:rPr>
          <w:rFonts w:hint="eastAsia" w:ascii="SimSun, STSong" w:hAnsi="SimSun, STSong" w:eastAsia="SimSun, STSong"/>
          <w:sz w:val="24"/>
        </w:rPr>
        <w:t>方案一：串联分压原理</w:t>
      </w:r>
    </w:p>
    <w:p>
      <w:pPr>
        <w:ind w:left="405"/>
        <w:jc w:val="center"/>
      </w:pPr>
      <w:r>
        <w:drawing>
          <wp:inline distT="0" distB="0" distL="0" distR="0">
            <wp:extent cx="1409700" cy="3543300"/>
            <wp:effectExtent l="0" t="0" r="0" b="0"/>
            <wp:docPr id="3" name="" descr=""/>
            <wp:cNvGraphicFramePr>
              <a:graphicFrameLocks noChangeAspect="true"/>
            </wp:cNvGraphicFramePr>
            <a:graphic>
              <a:graphicData uri="http://schemas.openxmlformats.org/drawingml/2006/picture">
                <pic:pic>
                  <pic:nvPicPr>
                    <pic:cNvPr id="4" name=""/>
                    <pic:cNvPicPr/>
                  </pic:nvPicPr>
                  <pic:blipFill>
                    <a:blip r:embed="rId4"/>
                    <a:stretch>
                      <a:fillRect/>
                    </a:stretch>
                  </pic:blipFill>
                  <pic:spPr>
                    <a:xfrm>
                      <a:off x="0" y="0"/>
                      <a:ext cx="1409700" cy="3543300"/>
                    </a:xfrm>
                    <a:prstGeom prst="rect">
                      <a:avLst/>
                    </a:prstGeom>
                  </pic:spPr>
                </pic:pic>
              </a:graphicData>
            </a:graphic>
          </wp:inline>
        </w:drawing>
      </w:r>
    </w:p>
    <w:p>
      <w:pPr>
        <w:ind w:left="405"/>
        <w:jc w:val="center"/>
      </w:pPr>
      <w:r>
        <w:rPr>
          <w:rFonts w:hint="eastAsia" w:ascii="&quot;Times New Roman&quot;" w:hAnsi="&quot;Times New Roman&quot;" w:eastAsia="&quot;Times New Roman&quot;"/>
          <w:sz w:val="24"/>
        </w:rPr>
        <w:t>图</w:t>
      </w:r>
      <w:r>
        <w:rPr>
          <w:rFonts w:hint="eastAsia" w:ascii="SimSun, STSong" w:hAnsi="SimSun, STSong" w:eastAsia="SimSun, STSong"/>
          <w:sz w:val="24"/>
        </w:rPr>
        <w:t>2</w:t>
      </w:r>
      <w:r>
        <w:rPr>
          <w:rFonts w:hint="eastAsia" w:ascii="&quot;Times New Roman&quot;" w:hAnsi="&quot;Times New Roman&quot;" w:eastAsia="&quot;Times New Roman&quot;"/>
          <w:color w:val="000000"/>
          <w:sz w:val="24"/>
        </w:rPr>
        <w:t>串联分压原理图</w:t>
      </w:r>
    </w:p>
    <w:p>
      <w:pPr>
        <w:jc w:val="both"/>
      </w:pPr>
      <w:r>
        <w:rPr>
          <w:rFonts w:hint="eastAsia" w:ascii="&quot;Times New Roman&quot;" w:hAnsi="&quot;Times New Roman&quot;" w:eastAsia="&quot;Times New Roman&quot;"/>
          <w:sz w:val="24"/>
        </w:rPr>
        <w:t>根据串联电路的分压原理可知，串联电路上电压与电阻成正比关系。通过测量Rx和R0上的电压。由公式  Rx=Ux/(U0/R0)可以得到被测电阻Rx的阻值。此种方案简单可靠，容易操作、精度高。</w:t>
      </w:r>
    </w:p>
    <w:p>
      <w:pPr>
        <w:jc w:val="both"/>
      </w:pPr>
      <w:r>
        <w:rPr>
          <w:rFonts w:hint="eastAsia" w:ascii="&quot;Times New Roman&quot;" w:hAnsi="&quot;Times New Roman&quot;" w:eastAsia="&quot;Times New Roman&quot;"/>
          <w:sz w:val="24"/>
        </w:rPr>
        <w:t>方案二：恒流源法</w:t>
      </w:r>
    </w:p>
    <w:p>
      <w:pPr>
        <w:jc w:val="center"/>
      </w:pPr>
      <w:r>
        <w:drawing>
          <wp:inline distT="0" distB="0" distL="0" distR="0">
            <wp:extent cx="2343150" cy="971550"/>
            <wp:effectExtent l="0" t="0" r="0" b="0"/>
            <wp:docPr id="5" name="" descr=""/>
            <wp:cNvGraphicFramePr>
              <a:graphicFrameLocks noChangeAspect="true"/>
            </wp:cNvGraphicFramePr>
            <a:graphic>
              <a:graphicData uri="http://schemas.openxmlformats.org/drawingml/2006/picture">
                <pic:pic>
                  <pic:nvPicPr>
                    <pic:cNvPr id="6" name=""/>
                    <pic:cNvPicPr/>
                  </pic:nvPicPr>
                  <pic:blipFill>
                    <a:blip r:embed="rId5"/>
                    <a:stretch>
                      <a:fillRect/>
                    </a:stretch>
                  </pic:blipFill>
                  <pic:spPr>
                    <a:xfrm>
                      <a:off x="0" y="0"/>
                      <a:ext cx="2343150" cy="971550"/>
                    </a:xfrm>
                    <a:prstGeom prst="rect">
                      <a:avLst/>
                    </a:prstGeom>
                  </pic:spPr>
                </pic:pic>
              </a:graphicData>
            </a:graphic>
          </wp:inline>
        </w:drawing>
      </w:r>
    </w:p>
    <w:p>
      <w:pPr>
        <w:jc w:val="center"/>
      </w:pPr>
      <w:r>
        <w:rPr>
          <w:rFonts w:hint="eastAsia" w:ascii="&quot;Times New Roman&quot;" w:hAnsi="&quot;Times New Roman&quot;" w:eastAsia="&quot;Times New Roman&quot;"/>
          <w:sz w:val="24"/>
        </w:rPr>
        <w:t>图3恒流源电路</w:t>
      </w:r>
    </w:p>
    <w:p>
      <w:pPr>
        <w:jc w:val="both"/>
      </w:pPr>
      <w:r>
        <w:rPr>
          <w:rFonts w:hint="eastAsia" w:ascii="&quot;Times New Roman&quot;" w:hAnsi="&quot;Times New Roman&quot;" w:eastAsia="&quot;Times New Roman&quot;"/>
          <w:sz w:val="24"/>
        </w:rPr>
        <w:t>根据欧姆定律可知，将被测电阻接入恒流源电路中，在被测电阻两端产生电压。此种方案中，在改变负载后电流就可能不稳定，而且制作恒流源的电路比较复杂，调试难度较大。</w:t>
      </w:r>
    </w:p>
    <w:p>
      <w:pPr>
        <w:jc w:val="both"/>
      </w:pPr>
      <w:r>
        <w:rPr>
          <w:rFonts w:hint="eastAsia" w:ascii="&quot;Times New Roman&quot;" w:hAnsi="&quot;Times New Roman&quot;" w:eastAsia="&quot;Times New Roman&quot;"/>
          <w:sz w:val="24"/>
        </w:rPr>
        <w:t>方案三：利用直流电桥平衡原理的方案</w:t>
      </w:r>
    </w:p>
    <w:p>
      <w:pPr>
        <w:jc w:val="center"/>
      </w:pPr>
      <w:r>
        <w:drawing>
          <wp:inline distT="0" distB="0" distL="0" distR="0">
            <wp:extent cx="3619500" cy="1257300"/>
            <wp:effectExtent l="0" t="0" r="0" b="0"/>
            <wp:docPr id="7" name="" descr=""/>
            <wp:cNvGraphicFramePr>
              <a:graphicFrameLocks noChangeAspect="true"/>
            </wp:cNvGraphicFramePr>
            <a:graphic>
              <a:graphicData uri="http://schemas.openxmlformats.org/drawingml/2006/picture">
                <pic:pic>
                  <pic:nvPicPr>
                    <pic:cNvPr id="8" name=""/>
                    <pic:cNvPicPr/>
                  </pic:nvPicPr>
                  <pic:blipFill>
                    <a:blip r:embed="rId6"/>
                    <a:stretch>
                      <a:fillRect/>
                    </a:stretch>
                  </pic:blipFill>
                  <pic:spPr>
                    <a:xfrm>
                      <a:off x="0" y="0"/>
                      <a:ext cx="3619500" cy="1257300"/>
                    </a:xfrm>
                    <a:prstGeom prst="rect">
                      <a:avLst/>
                    </a:prstGeom>
                  </pic:spPr>
                </pic:pic>
              </a:graphicData>
            </a:graphic>
          </wp:inline>
        </w:drawing>
      </w:r>
    </w:p>
    <w:p>
      <w:pPr>
        <w:jc w:val="center"/>
      </w:pPr>
      <w:r>
        <w:rPr>
          <w:rFonts w:hint="eastAsia" w:ascii="&quot;Times New Roman&quot;" w:hAnsi="&quot;Times New Roman&quot;" w:eastAsia="&quot;Times New Roman&quot;"/>
          <w:sz w:val="24"/>
        </w:rPr>
        <w:t>图4 电桥</w:t>
      </w:r>
    </w:p>
    <w:p>
      <w:pPr>
        <w:jc w:val="center"/>
      </w:pPr>
      <w:r>
        <w:rPr>
          <w:rFonts w:hint="eastAsia" w:ascii="&quot;Times New Roman&quot;" w:hAnsi="&quot;Times New Roman&quot;" w:eastAsia="&quot;Times New Roman&quot;"/>
          <w:sz w:val="24"/>
        </w:rPr>
        <w:t>（其中R1、R2为可变电阻器，R3为已知电阻，R4为被测电阻）</w:t>
      </w:r>
    </w:p>
    <w:p>
      <w:pPr>
        <w:jc w:val="both"/>
      </w:pPr>
      <w:r>
        <w:rPr>
          <w:rFonts w:hint="eastAsia" w:ascii="&quot;Times New Roman&quot;" w:hAnsi="&quot;Times New Roman&quot;" w:eastAsia="&quot;Times New Roman&quot;"/>
          <w:sz w:val="24"/>
        </w:rPr>
        <w:t>根据电路平衡原理，不断调节电位器，使得电表指针指向正中间。由R1*R2=R3*R4。在通过测量电位器电阻值，可得到R4的值。但是这种方案调试比较困难。</w:t>
      </w:r>
    </w:p>
    <w:p>
      <w:pPr>
        <w:jc w:val="both"/>
      </w:pPr>
      <w:r>
        <w:rPr>
          <w:rFonts w:hint="eastAsia" w:ascii="&quot;Times New Roman&quot;" w:hAnsi="&quot;Times New Roman&quot;" w:eastAsia="&quot;Times New Roman&quot;"/>
          <w:sz w:val="24"/>
        </w:rPr>
        <w:t>综合以上三种方案的优缺点，按照题目的要求我们最终选定方案一。方案一的电路简单、易于操作，而且测量精度能满足题目要求。</w:t>
      </w:r>
    </w:p>
    <w:p>
      <w:pPr>
        <w:spacing w:line="360" w:lineRule="auto"/>
        <w:jc w:val="both"/>
      </w:pPr>
      <w:r>
        <w:rPr>
          <w:rFonts w:hint="eastAsia" w:ascii="SimHei, STHeiti" w:hAnsi="SimHei, STHeiti" w:eastAsia="SimHei, STHeiti"/>
          <w:sz w:val="24"/>
        </w:rPr>
        <w:t>（2） 电机选择方案论证</w:t>
      </w:r>
    </w:p>
    <w:p>
      <w:pPr>
        <w:jc w:val="both"/>
      </w:pPr>
      <w:r>
        <w:rPr>
          <w:rFonts w:hint="eastAsia" w:ascii="SimSun, STSong" w:hAnsi="SimSun, STSong" w:eastAsia="SimSun, STSong"/>
          <w:sz w:val="24"/>
        </w:rPr>
        <w:t>在题目的辅助装置中用电机与电位器相连，以实现自动测量功能。对于电机的选择有以下两种方案：</w:t>
      </w:r>
    </w:p>
    <w:p>
      <w:pPr>
        <w:jc w:val="both"/>
      </w:pPr>
      <w:r>
        <w:rPr>
          <w:rFonts w:hint="eastAsia" w:ascii="SimSun, STSong" w:hAnsi="SimSun, STSong" w:eastAsia="SimSun, STSong"/>
          <w:sz w:val="24"/>
        </w:rPr>
        <w:t>方案一：直流电机</w:t>
      </w:r>
    </w:p>
    <w:p>
      <w:pPr>
        <w:jc w:val="both"/>
      </w:pPr>
      <w:r>
        <w:rPr>
          <w:rFonts w:hint="eastAsia" w:ascii="SimSun, STSong" w:hAnsi="SimSun, STSong" w:eastAsia="SimSun, STSong"/>
          <w:sz w:val="24"/>
        </w:rPr>
        <w:t>直流电机易于操作，使用方便，但是直流电机的速度不易控制，如果接到电路中测得数据会出现较大误差。</w:t>
      </w:r>
    </w:p>
    <w:p>
      <w:pPr>
        <w:jc w:val="both"/>
      </w:pPr>
      <w:r>
        <w:rPr>
          <w:rFonts w:hint="eastAsia" w:ascii="SimSun, STSong" w:hAnsi="SimSun, STSong" w:eastAsia="SimSun, STSong"/>
          <w:sz w:val="24"/>
        </w:rPr>
        <w:t>方案二：步进电机</w:t>
      </w:r>
    </w:p>
    <w:p>
      <w:pPr>
        <w:jc w:val="both"/>
      </w:pPr>
      <w:r>
        <w:rPr>
          <w:rFonts w:hint="eastAsia" w:ascii="SimSun, STSong" w:hAnsi="SimSun, STSong" w:eastAsia="SimSun, STSong"/>
          <w:sz w:val="24"/>
        </w:rPr>
        <w:t>采用步进电机控制速度比较精确，但是步进电机的控制程序要多些。</w:t>
      </w:r>
    </w:p>
    <w:p>
      <w:pPr>
        <w:jc w:val="both"/>
      </w:pPr>
      <w:r>
        <w:rPr>
          <w:rFonts w:hint="eastAsia" w:ascii="SimSun, STSong" w:hAnsi="SimSun, STSong" w:eastAsia="SimSun, STSong"/>
          <w:sz w:val="24"/>
        </w:rPr>
        <w:t>综合以上两种方案，按照题目的要求采用步进电机控制电位器精度较高，而且可以进行逐步调节。因此，选择方案二。</w:t>
      </w:r>
    </w:p>
    <w:p>
      <w:pPr>
        <w:ind w:left="810"/>
        <w:jc w:val="both"/>
      </w:pPr>
      <w:r>
        <w:rPr>
          <w:rFonts w:hint="eastAsia" w:ascii="&quot;Times New Roman&quot;" w:hAnsi="&quot;Times New Roman&quot;" w:eastAsia="&quot;Times New Roman&quot;"/>
          <w:sz w:val="30"/>
        </w:rPr>
        <w:t>2</w:t>
      </w:r>
      <w:r>
        <w:rPr>
          <w:rFonts w:hint="eastAsia" w:ascii="SimHei, STHeiti" w:hAnsi="SimHei, STHeiti" w:eastAsia="SimHei, STHeiti"/>
          <w:sz w:val="30"/>
        </w:rPr>
        <w:t>理论分析计算与硬件电路设计</w:t>
      </w:r>
    </w:p>
    <w:p>
      <w:pPr>
        <w:jc w:val="both"/>
      </w:pPr>
      <w:r>
        <w:rPr>
          <w:rFonts w:hint="eastAsia" w:ascii="SimHei, STHeiti" w:hAnsi="SimHei, STHeiti" w:eastAsia="SimHei, STHeiti"/>
          <w:sz w:val="24"/>
        </w:rPr>
        <w:t>2.1 电阻测量原理分析计算</w:t>
      </w:r>
    </w:p>
    <w:p>
      <w:pPr>
        <w:jc w:val="both"/>
      </w:pPr>
      <w:r>
        <w:rPr>
          <w:rFonts w:hint="eastAsia" w:ascii="SimSun, STSong" w:hAnsi="SimSun, STSong" w:eastAsia="SimSun, STSong"/>
          <w:sz w:val="24"/>
        </w:rPr>
        <w:t>电阻测量电路是根据分压原理，电源VCC的电压分别加在被测电阻和标准电阻上，为了系统稳定使测得U0准确，电源VCC采用恒压源。继电器是用来切换连接到不同阻值的标准电阻，即切换量程。当继电器切换到不同的量程时，标准电阻分得的电压U0就会不同，如图 5 所示。</w:t>
      </w:r>
    </w:p>
    <w:p>
      <w:pPr>
        <w:jc w:val="center"/>
      </w:pPr>
      <w:r>
        <w:drawing>
          <wp:inline distT="0" distB="0" distL="0" distR="0">
            <wp:extent cx="3581400" cy="4629150"/>
            <wp:effectExtent l="0" t="0" r="0" b="0"/>
            <wp:docPr id="9" name="" descr=""/>
            <wp:cNvGraphicFramePr>
              <a:graphicFrameLocks noChangeAspect="true"/>
            </wp:cNvGraphicFramePr>
            <a:graphic>
              <a:graphicData uri="http://schemas.openxmlformats.org/drawingml/2006/picture">
                <pic:pic>
                  <pic:nvPicPr>
                    <pic:cNvPr id="10" name=""/>
                    <pic:cNvPicPr/>
                  </pic:nvPicPr>
                  <pic:blipFill>
                    <a:blip r:embed="rId7"/>
                    <a:stretch>
                      <a:fillRect/>
                    </a:stretch>
                  </pic:blipFill>
                  <pic:spPr>
                    <a:xfrm>
                      <a:off x="0" y="0"/>
                      <a:ext cx="3581400" cy="4629150"/>
                    </a:xfrm>
                    <a:prstGeom prst="rect">
                      <a:avLst/>
                    </a:prstGeom>
                  </pic:spPr>
                </pic:pic>
              </a:graphicData>
            </a:graphic>
          </wp:inline>
        </w:drawing>
      </w:r>
    </w:p>
    <w:p>
      <w:pPr>
        <w:jc w:val="center"/>
      </w:pPr>
      <w:r>
        <w:rPr>
          <w:rFonts w:hint="eastAsia" w:ascii="SimSun, STSong" w:hAnsi="SimSun, STSong" w:eastAsia="SimSun, STSong"/>
          <w:sz w:val="24"/>
        </w:rPr>
        <w:t>图5 电阻测量原理图</w:t>
      </w:r>
    </w:p>
    <w:p>
      <w:pPr>
        <w:jc w:val="both"/>
      </w:pPr>
      <w:r>
        <w:rPr>
          <w:rFonts w:hint="eastAsia" w:ascii="SimSun, STSong" w:hAnsi="SimSun, STSong" w:eastAsia="SimSun, STSong"/>
          <w:sz w:val="24"/>
        </w:rPr>
        <w:t>A/D采样电路是将测量电路测得U0的值进行模/数转换后送给单片机进行处理，在单片机内部对得到的数据进行计算，算出被测电阻的阻值后送给液晶，在液晶上显示被测电阻当前的阻值。当检测不同阻值的电阻时，由单片机来进行检测，当检测到的数据发生变化时，同时单片机发出控制信号控制继电器切换到不同的档位。</w:t>
      </w:r>
    </w:p>
    <w:p>
      <w:pPr>
        <w:jc w:val="both"/>
      </w:pPr>
      <w:r>
        <w:rPr>
          <w:rFonts w:hint="eastAsia" w:ascii="SimSun, STSong" w:hAnsi="SimSun, STSong" w:eastAsia="SimSun, STSong"/>
          <w:sz w:val="24"/>
        </w:rPr>
        <w:t>为了使A/D采到稳定的信号，所以在A/D和测量电路之间用了一个电压跟随器，由于电压跟随器的输入阻抗很高，输出阻抗低，这就使信号在前级电路中的损耗降到最低，保障A/D转换器读到的数值比较准确。如图6是OP07构成的电压跟随器。</w:t>
      </w:r>
    </w:p>
    <w:p>
      <w:pPr>
        <w:jc w:val="both"/>
      </w:pPr>
      <w:r>
        <w:rPr>
          <w:rFonts w:hint="eastAsia" w:ascii="SimSun, STSong" w:hAnsi="SimSun, STSong" w:eastAsia="SimSun, STSong"/>
          <w:sz w:val="24"/>
        </w:rPr>
        <w:t> OP07芯片是一种低噪声，非斩波稳零的双极性运算放大器集成电路。由于OP07具有非常低的输入失调电压（对于OP07A最大为25μV），所以OP07在很多应用场合不需要额外的调零措施。OP07同时具有输入偏置电流低（OP07A为±2nA）和开环增益高（对于OP07A为300V/mV）的特点，这种低失调、高开环增益的特性使得OP07特别适用于高增益的测量设备和放大传感器的微弱信号等方面。</w:t>
      </w:r>
    </w:p>
    <w:p>
      <w:pPr>
        <w:jc w:val="both"/>
      </w:pPr>
      <w:r>
        <w:rPr>
          <w:rFonts w:hint="eastAsia" w:ascii="SimSun, STSong" w:hAnsi="SimSun, STSong" w:eastAsia="SimSun, STSong"/>
          <w:color w:val="000000"/>
          <w:sz w:val="24"/>
        </w:rPr>
        <w:t>特点： </w:t>
      </w:r>
    </w:p>
    <w:p>
      <w:pPr>
        <w:jc w:val="both"/>
      </w:pPr>
      <w:r>
        <w:rPr>
          <w:rFonts w:hint="eastAsia" w:ascii="SimSun, STSong" w:hAnsi="SimSun, STSong" w:eastAsia="SimSun, STSong"/>
          <w:sz w:val="24"/>
        </w:rPr>
        <w:t>超低偏移： 150μV最大； </w:t>
      </w:r>
    </w:p>
    <w:p>
      <w:pPr>
        <w:jc w:val="both"/>
      </w:pPr>
      <w:r>
        <w:rPr>
          <w:rFonts w:hint="eastAsia" w:ascii="SimSun, STSong" w:hAnsi="SimSun, STSong" w:eastAsia="SimSun, STSong"/>
          <w:sz w:val="24"/>
        </w:rPr>
        <w:t>低输入偏置电流： 1.8nA ；</w:t>
      </w:r>
    </w:p>
    <w:p>
      <w:pPr>
        <w:jc w:val="both"/>
      </w:pPr>
      <w:r>
        <w:rPr>
          <w:rFonts w:hint="eastAsia" w:ascii="SimSun, STSong" w:hAnsi="SimSun, STSong" w:eastAsia="SimSun, STSong"/>
          <w:sz w:val="24"/>
        </w:rPr>
        <w:t>低失调电压漂移： 0.5μV/℃ ；</w:t>
      </w:r>
    </w:p>
    <w:p>
      <w:pPr>
        <w:jc w:val="both"/>
      </w:pPr>
      <w:r>
        <w:rPr>
          <w:rFonts w:hint="eastAsia" w:ascii="SimSun, STSong" w:hAnsi="SimSun, STSong" w:eastAsia="SimSun, STSong"/>
          <w:sz w:val="24"/>
        </w:rPr>
        <w:t>超稳定，时间： 2μV/month；</w:t>
      </w:r>
    </w:p>
    <w:p>
      <w:pPr>
        <w:jc w:val="both"/>
      </w:pPr>
      <w:r>
        <w:rPr>
          <w:rFonts w:hint="eastAsia" w:ascii="SimSun, STSong" w:hAnsi="SimSun, STSong" w:eastAsia="SimSun, STSong"/>
          <w:sz w:val="24"/>
        </w:rPr>
        <w:t>最大高电源电压范围： ±3V至±22V。</w:t>
      </w:r>
    </w:p>
    <w:p>
      <w:pPr>
        <w:jc w:val="center"/>
      </w:pPr>
      <w:r>
        <w:drawing>
          <wp:inline distT="0" distB="0" distL="0" distR="0">
            <wp:extent cx="4533900" cy="2286000"/>
            <wp:effectExtent l="0" t="0" r="0" b="0"/>
            <wp:docPr id="11" name="" descr=""/>
            <wp:cNvGraphicFramePr>
              <a:graphicFrameLocks noChangeAspect="true"/>
            </wp:cNvGraphicFramePr>
            <a:graphic>
              <a:graphicData uri="http://schemas.openxmlformats.org/drawingml/2006/picture">
                <pic:pic>
                  <pic:nvPicPr>
                    <pic:cNvPr id="12" name=""/>
                    <pic:cNvPicPr/>
                  </pic:nvPicPr>
                  <pic:blipFill>
                    <a:blip r:embed="rId8"/>
                    <a:stretch>
                      <a:fillRect/>
                    </a:stretch>
                  </pic:blipFill>
                  <pic:spPr>
                    <a:xfrm>
                      <a:off x="0" y="0"/>
                      <a:ext cx="4533900" cy="2286000"/>
                    </a:xfrm>
                    <a:prstGeom prst="rect">
                      <a:avLst/>
                    </a:prstGeom>
                  </pic:spPr>
                </pic:pic>
              </a:graphicData>
            </a:graphic>
          </wp:inline>
        </w:drawing>
      </w:r>
    </w:p>
    <w:p>
      <w:pPr>
        <w:jc w:val="center"/>
      </w:pPr>
      <w:r>
        <w:rPr>
          <w:rFonts w:hint="eastAsia" w:ascii="SimSun, STSong" w:hAnsi="SimSun, STSong" w:eastAsia="SimSun, STSong"/>
          <w:sz w:val="24"/>
        </w:rPr>
        <w:t>图6 电压跟随器</w:t>
      </w:r>
    </w:p>
    <w:p>
      <w:pPr>
        <w:jc w:val="both"/>
      </w:pPr>
      <w:r>
        <w:rPr>
          <w:rFonts w:hint="eastAsia" w:ascii="SimHei, STHeiti" w:hAnsi="SimHei, STHeiti" w:eastAsia="SimHei, STHeiti"/>
          <w:sz w:val="24"/>
        </w:rPr>
        <w:t>2.2 A/D数据采样电路</w:t>
      </w:r>
    </w:p>
    <w:p>
      <w:pPr>
        <w:jc w:val="both"/>
      </w:pPr>
      <w:r>
        <w:rPr>
          <w:rFonts w:hint="eastAsia" w:ascii="SimSun, STSong" w:hAnsi="SimSun, STSong" w:eastAsia="SimSun, STSong"/>
          <w:sz w:val="24"/>
        </w:rPr>
        <w:t>A/D数据采样是用ADC0809为数据采集芯片。ADC0809是CMOS单片型逐次逼近式A/D转换器，它由8路模拟开关、地址锁存与译码器、比较器、8位开关树型A/D转换器、逐次逼近寄存器、逻辑控制和定时电路组成。如图7所示是ADC0809的引脚图，图8是ADC0809在电路中的连接图：</w:t>
      </w:r>
    </w:p>
    <w:p>
      <w:pPr>
        <w:jc w:val="center"/>
      </w:pPr>
      <w:r>
        <w:drawing>
          <wp:inline distT="0" distB="0" distL="0" distR="0">
            <wp:extent cx="4562475" cy="4352925"/>
            <wp:effectExtent l="0" t="0" r="0" b="0"/>
            <wp:docPr id="13" name="" descr=""/>
            <wp:cNvGraphicFramePr>
              <a:graphicFrameLocks noChangeAspect="true"/>
            </wp:cNvGraphicFramePr>
            <a:graphic>
              <a:graphicData uri="http://schemas.openxmlformats.org/drawingml/2006/picture">
                <pic:pic>
                  <pic:nvPicPr>
                    <pic:cNvPr id="14" name=""/>
                    <pic:cNvPicPr/>
                  </pic:nvPicPr>
                  <pic:blipFill>
                    <a:blip r:embed="rId9"/>
                    <a:stretch>
                      <a:fillRect/>
                    </a:stretch>
                  </pic:blipFill>
                  <pic:spPr>
                    <a:xfrm>
                      <a:off x="0" y="0"/>
                      <a:ext cx="4562475" cy="4352925"/>
                    </a:xfrm>
                    <a:prstGeom prst="rect">
                      <a:avLst/>
                    </a:prstGeom>
                  </pic:spPr>
                </pic:pic>
              </a:graphicData>
            </a:graphic>
          </wp:inline>
        </w:drawing>
      </w:r>
    </w:p>
    <w:p>
      <w:pPr>
        <w:jc w:val="center"/>
      </w:pPr>
      <w:r>
        <w:rPr>
          <w:rFonts w:hint="eastAsia" w:ascii="SimSun, STSong" w:hAnsi="SimSun, STSong" w:eastAsia="SimSun, STSong"/>
          <w:sz w:val="24"/>
        </w:rPr>
        <w:t>  图7 ADC0809引脚图</w:t>
      </w:r>
    </w:p>
    <w:p>
      <w:pPr>
        <w:jc w:val="center"/>
      </w:pPr>
      <w:r>
        <w:drawing>
          <wp:inline distT="0" distB="0" distL="0" distR="0">
            <wp:extent cx="4400550" cy="1828800"/>
            <wp:effectExtent l="0" t="0" r="0" b="0"/>
            <wp:docPr id="15" name="" descr=""/>
            <wp:cNvGraphicFramePr>
              <a:graphicFrameLocks noChangeAspect="true"/>
            </wp:cNvGraphicFramePr>
            <a:graphic>
              <a:graphicData uri="http://schemas.openxmlformats.org/drawingml/2006/picture">
                <pic:pic>
                  <pic:nvPicPr>
                    <pic:cNvPr id="16" name=""/>
                    <pic:cNvPicPr/>
                  </pic:nvPicPr>
                  <pic:blipFill>
                    <a:blip r:embed="rId10"/>
                    <a:stretch>
                      <a:fillRect/>
                    </a:stretch>
                  </pic:blipFill>
                  <pic:spPr>
                    <a:xfrm>
                      <a:off x="0" y="0"/>
                      <a:ext cx="4400550" cy="1828800"/>
                    </a:xfrm>
                    <a:prstGeom prst="rect">
                      <a:avLst/>
                    </a:prstGeom>
                  </pic:spPr>
                </pic:pic>
              </a:graphicData>
            </a:graphic>
          </wp:inline>
        </w:drawing>
      </w:r>
    </w:p>
    <w:p>
      <w:pPr>
        <w:jc w:val="center"/>
      </w:pPr>
      <w:r>
        <w:rPr>
          <w:rFonts w:hint="eastAsia" w:ascii="SimSun, STSong" w:hAnsi="SimSun, STSong" w:eastAsia="SimSun, STSong"/>
          <w:sz w:val="24"/>
        </w:rPr>
        <w:t>图8  ADC0809在电路中的原理图</w:t>
      </w:r>
    </w:p>
    <w:p>
      <w:pPr>
        <w:jc w:val="both"/>
      </w:pPr>
      <w:r>
        <w:rPr>
          <w:rFonts w:hint="eastAsia" w:ascii="SimSun, STSong" w:hAnsi="SimSun, STSong" w:eastAsia="SimSun, STSong"/>
          <w:sz w:val="24"/>
        </w:rPr>
        <w:t>A/D将采集过来的电压值转换成单片机能读取的数据，单片机读取数据后，在单片机内部根据前端的测量原理，将读到的电压值换算成电阻送给液晶显示。</w:t>
      </w:r>
    </w:p>
    <w:p>
      <w:pPr>
        <w:jc w:val="both"/>
      </w:pPr>
      <w:r>
        <w:rPr>
          <w:rFonts w:hint="eastAsia" w:ascii="SimHei, STHeiti" w:hAnsi="SimHei, STHeiti" w:eastAsia="SimHei, STHeiti"/>
          <w:sz w:val="24"/>
        </w:rPr>
        <w:t>2.3 单片机控制系统</w:t>
      </w:r>
    </w:p>
    <w:p>
      <w:pPr>
        <w:jc w:val="both"/>
      </w:pPr>
      <w:r>
        <w:rPr>
          <w:rFonts w:hint="eastAsia" w:ascii="SimSun, STSong" w:hAnsi="SimSun, STSong" w:eastAsia="SimSun, STSong"/>
          <w:sz w:val="24"/>
        </w:rPr>
        <w:t>本系统采用的处理器是我们常用的STC89C51RC，STC89C51RC是美国ATMEL 公司生产的低电压，高性能CMOS 8位单片机，片内含2k bytes 的可反复擦写的只读程序存储器（PEROM）和128 bytes 的随机存取数据存储器（RAM），器件采用ATMEL 公司的高密度、非易失性存储技术生产，兼容标准MCS-5l指令系统，片内置通用8位 央处理器和Flash存储单元，功能强大。在该系统中，对于题目对于系统的要求，用STC89C51RC单片机可以满足要求，而且STC89C51RC单片机是我们最容易使用的、最熟悉的单片机，所以再选择处理器时，我们首先选择的就是该单片机。如图9所示是STC89C51RC的引脚封装图。</w:t>
      </w:r>
    </w:p>
    <w:p>
      <w:pPr>
        <w:jc w:val="center"/>
      </w:pPr>
      <w:r>
        <w:drawing>
          <wp:inline distT="0" distB="0" distL="0" distR="0">
            <wp:extent cx="2171700" cy="3181350"/>
            <wp:effectExtent l="0" t="0" r="0" b="0"/>
            <wp:docPr id="17" name="" descr=""/>
            <wp:cNvGraphicFramePr>
              <a:graphicFrameLocks noChangeAspect="true"/>
            </wp:cNvGraphicFramePr>
            <a:graphic>
              <a:graphicData uri="http://schemas.openxmlformats.org/drawingml/2006/picture">
                <pic:pic>
                  <pic:nvPicPr>
                    <pic:cNvPr id="18" name=""/>
                    <pic:cNvPicPr/>
                  </pic:nvPicPr>
                  <pic:blipFill>
                    <a:blip r:embed="rId11"/>
                    <a:stretch>
                      <a:fillRect/>
                    </a:stretch>
                  </pic:blipFill>
                  <pic:spPr>
                    <a:xfrm>
                      <a:off x="0" y="0"/>
                      <a:ext cx="2171700" cy="3181350"/>
                    </a:xfrm>
                    <a:prstGeom prst="rect">
                      <a:avLst/>
                    </a:prstGeom>
                  </pic:spPr>
                </pic:pic>
              </a:graphicData>
            </a:graphic>
          </wp:inline>
        </w:drawing>
      </w:r>
    </w:p>
    <w:p>
      <w:pPr>
        <w:jc w:val="center"/>
      </w:pPr>
      <w:r>
        <w:rPr>
          <w:rFonts w:hint="eastAsia" w:ascii="SimSun, STSong" w:hAnsi="SimSun, STSong" w:eastAsia="SimSun, STSong"/>
          <w:sz w:val="24"/>
        </w:rPr>
        <w:t>图9 STC89C51RC的引脚封装图</w:t>
      </w:r>
    </w:p>
    <w:p>
      <w:pPr>
        <w:jc w:val="both"/>
      </w:pPr>
      <w:r>
        <w:rPr>
          <w:rFonts w:hint="eastAsia" w:ascii="SimHei, STHeiti" w:hAnsi="SimHei, STHeiti" w:eastAsia="SimHei, STHeiti"/>
          <w:sz w:val="24"/>
        </w:rPr>
        <w:t>2.4 单片机最小系统</w:t>
      </w:r>
    </w:p>
    <w:p>
      <w:pPr>
        <w:jc w:val="both"/>
      </w:pPr>
      <w:r>
        <w:rPr>
          <w:rFonts w:hint="eastAsia" w:ascii="SimHei, STHeiti" w:hAnsi="SimHei, STHeiti" w:eastAsia="SimHei, STHeiti"/>
          <w:sz w:val="24"/>
        </w:rPr>
        <w:t>2.4.1 时钟电路</w:t>
      </w:r>
    </w:p>
    <w:p>
      <w:pPr>
        <w:jc w:val="both"/>
      </w:pPr>
      <w:r>
        <w:rPr>
          <w:rFonts w:hint="eastAsia"/>
          <w:sz w:val="24"/>
        </w:rPr>
        <w:t>时钟电路用于产生单片机工作所需的时钟信号，时序是指令执行中各信号之间的相互关系。单片机本身就如同一个复杂的同步时序电路，为了保证同步工作方式的实现，电路应在唯一的时钟信号控制下严格地按时序进行工作。</w:t>
      </w:r>
    </w:p>
    <w:p>
      <w:pPr>
        <w:jc w:val="both"/>
      </w:pPr>
      <w:r>
        <w:rPr>
          <w:rFonts w:hint="eastAsia"/>
          <w:sz w:val="24"/>
        </w:rPr>
        <w:t>在</w:t>
      </w:r>
      <w:r>
        <w:rPr>
          <w:rFonts w:hint="eastAsia" w:ascii="SimSun, STSong" w:hAnsi="SimSun, STSong" w:eastAsia="SimSun, STSong"/>
          <w:sz w:val="24"/>
        </w:rPr>
        <w:t>STC89C51RC单片机内部带有时钟电路，因此，只需要在片外通过XTAL1和XTAL2引脚接入定时控制元件（晶体振荡器和电容），即可构成一个稳定的自激振荡器。在STC89C51RC芯片内部有一个高增益反相放大器，而在芯片的外部，XTAL1和XTAL2之间跨接晶体振荡器和微调电容。</w:t>
      </w:r>
    </w:p>
    <w:p>
      <w:pPr>
        <w:jc w:val="both"/>
      </w:pPr>
      <w:r>
        <w:rPr>
          <w:rFonts w:hint="eastAsia" w:ascii="SimSun, STSong" w:hAnsi="SimSun, STSong" w:eastAsia="SimSun, STSong"/>
          <w:sz w:val="24"/>
        </w:rPr>
        <w:t>STC89C51RC的时钟电路如图10所示：</w:t>
      </w:r>
    </w:p>
    <w:p>
      <w:pPr>
        <w:jc w:val="center"/>
      </w:pPr>
      <w:r>
        <w:drawing>
          <wp:inline distT="0" distB="0" distL="0" distR="0">
            <wp:extent cx="2952750" cy="2495550"/>
            <wp:effectExtent l="0" t="0" r="0" b="0"/>
            <wp:docPr id="19" name="" descr=""/>
            <wp:cNvGraphicFramePr>
              <a:graphicFrameLocks noChangeAspect="true"/>
            </wp:cNvGraphicFramePr>
            <a:graphic>
              <a:graphicData uri="http://schemas.openxmlformats.org/drawingml/2006/picture">
                <pic:pic>
                  <pic:nvPicPr>
                    <pic:cNvPr id="20" name=""/>
                    <pic:cNvPicPr/>
                  </pic:nvPicPr>
                  <pic:blipFill>
                    <a:blip r:embed="rId12"/>
                    <a:stretch>
                      <a:fillRect/>
                    </a:stretch>
                  </pic:blipFill>
                  <pic:spPr>
                    <a:xfrm>
                      <a:off x="0" y="0"/>
                      <a:ext cx="2952750" cy="2495550"/>
                    </a:xfrm>
                    <a:prstGeom prst="rect">
                      <a:avLst/>
                    </a:prstGeom>
                  </pic:spPr>
                </pic:pic>
              </a:graphicData>
            </a:graphic>
          </wp:inline>
        </w:drawing>
      </w:r>
    </w:p>
    <w:p>
      <w:pPr>
        <w:jc w:val="center"/>
      </w:pPr>
      <w:r>
        <w:rPr>
          <w:rFonts w:hint="eastAsia"/>
          <w:sz w:val="24"/>
        </w:rPr>
        <w:t>图</w:t>
      </w:r>
      <w:r>
        <w:rPr>
          <w:rFonts w:hint="eastAsia" w:ascii="SimSun, STSong" w:hAnsi="SimSun, STSong" w:eastAsia="SimSun, STSong"/>
          <w:sz w:val="24"/>
        </w:rPr>
        <w:t>10 STC89C51RC的时钟电路</w:t>
      </w:r>
    </w:p>
    <w:p>
      <w:pPr>
        <w:jc w:val="both"/>
      </w:pPr>
      <w:r>
        <w:rPr>
          <w:rFonts w:hint="eastAsia"/>
          <w:sz w:val="24"/>
        </w:rPr>
        <w:t>用晶振和电容构成谐振电路。电容</w:t>
      </w:r>
      <w:r>
        <w:rPr>
          <w:rFonts w:hint="eastAsia" w:ascii="SimSun, STSong" w:hAnsi="SimSun, STSong" w:eastAsia="SimSun, STSong"/>
          <w:sz w:val="24"/>
        </w:rPr>
        <w:t>C1、C2容量在15～40pF之间，大小与晶振频率和工作电压有关。但电容的大小影响振荡器的稳定性和起振的快速性，为了提高精度，本系统采用30pF的电容作为微调电容。在设计电路时，晶振、电容等均应尽可能靠近芯片，以减小分布电容，保证振荡器振荡的稳定性。</w:t>
      </w:r>
    </w:p>
    <w:p>
      <w:pPr>
        <w:jc w:val="both"/>
      </w:pPr>
      <w:r>
        <w:rPr>
          <w:rFonts w:hint="eastAsia" w:ascii="SimHei, STHeiti" w:hAnsi="SimHei, STHeiti" w:eastAsia="SimHei, STHeiti"/>
          <w:sz w:val="24"/>
        </w:rPr>
        <w:t>2.4.2 复位电路</w:t>
      </w:r>
    </w:p>
    <w:p>
      <w:pPr>
        <w:jc w:val="both"/>
      </w:pPr>
      <w:r>
        <w:rPr>
          <w:rFonts w:hint="eastAsia"/>
          <w:sz w:val="24"/>
        </w:rPr>
        <w:t>复位是单片机的初始化操作，其主要功能是使单片机从</w:t>
      </w:r>
      <w:r>
        <w:rPr>
          <w:rFonts w:hint="eastAsia" w:ascii="&quot;Times New Roman&quot;" w:hAnsi="&quot;Times New Roman&quot;" w:eastAsia="&quot;Times New Roman&quot;"/>
          <w:sz w:val="24"/>
        </w:rPr>
        <w:t>0000H单元开始执行程序。除了进入系统的正常初始化以外，当由于程序运行出错或操作错误使系统处于死锁状态时，为摆脱困境也需按复位键以重新启动。</w:t>
      </w:r>
      <w:r>
        <w:rPr>
          <w:rFonts w:hint="eastAsia" w:ascii="SimSun, STSong" w:hAnsi="SimSun, STSong" w:eastAsia="SimSun, STSong"/>
          <w:sz w:val="24"/>
        </w:rPr>
        <w:t>STC89C51RC芯片内部有复位电路，</w:t>
      </w:r>
      <w:r>
        <w:rPr>
          <w:rFonts w:hint="eastAsia" w:ascii="&quot;Times New Roman&quot;" w:hAnsi="&quot;Times New Roman&quot;" w:eastAsia="&quot;Times New Roman&quot;"/>
          <w:sz w:val="24"/>
        </w:rPr>
        <w:t>RST引脚是复位信号的输入端高电平有效，复位方式有自动复位和手动复位两种。本单片机系统采用手动复位方式复位。</w:t>
      </w:r>
      <w:r>
        <w:rPr>
          <w:rFonts w:hint="eastAsia" w:ascii="SimSun, STSong" w:hAnsi="SimSun, STSong" w:eastAsia="SimSun, STSong"/>
          <w:sz w:val="24"/>
        </w:rPr>
        <w:t>STC89C51RC的复位电路如图11所示，图中S按键是手动复位按键，输出RST接单片机的9脚（RST）：</w:t>
      </w:r>
    </w:p>
    <w:p>
      <w:pPr>
        <w:jc w:val="center"/>
      </w:pPr>
      <w:r>
        <w:drawing>
          <wp:inline distT="0" distB="0" distL="0" distR="0">
            <wp:extent cx="2095500" cy="3409950"/>
            <wp:effectExtent l="0" t="0" r="0" b="0"/>
            <wp:docPr id="21" name="" descr=""/>
            <wp:cNvGraphicFramePr>
              <a:graphicFrameLocks noChangeAspect="true"/>
            </wp:cNvGraphicFramePr>
            <a:graphic>
              <a:graphicData uri="http://schemas.openxmlformats.org/drawingml/2006/picture">
                <pic:pic>
                  <pic:nvPicPr>
                    <pic:cNvPr id="22" name=""/>
                    <pic:cNvPicPr/>
                  </pic:nvPicPr>
                  <pic:blipFill>
                    <a:blip r:embed="rId13"/>
                    <a:stretch>
                      <a:fillRect/>
                    </a:stretch>
                  </pic:blipFill>
                  <pic:spPr>
                    <a:xfrm>
                      <a:off x="0" y="0"/>
                      <a:ext cx="2095500" cy="3409950"/>
                    </a:xfrm>
                    <a:prstGeom prst="rect">
                      <a:avLst/>
                    </a:prstGeom>
                  </pic:spPr>
                </pic:pic>
              </a:graphicData>
            </a:graphic>
          </wp:inline>
        </w:drawing>
      </w:r>
    </w:p>
    <w:p>
      <w:pPr>
        <w:jc w:val="center"/>
      </w:pPr>
      <w:r>
        <w:rPr>
          <w:rFonts w:hint="eastAsia" w:ascii="SimSun, STSong" w:hAnsi="SimSun, STSong" w:eastAsia="SimSun, STSong"/>
          <w:sz w:val="24"/>
        </w:rPr>
        <w:t>图11 STC89C51RC的复位电路</w:t>
      </w:r>
    </w:p>
    <w:p>
      <w:pPr>
        <w:jc w:val="both"/>
      </w:pPr>
      <w:r>
        <w:rPr>
          <w:rFonts w:hint="eastAsia" w:ascii="SimHei, STHeiti" w:hAnsi="SimHei, STHeiti" w:eastAsia="SimHei, STHeiti"/>
          <w:sz w:val="24"/>
        </w:rPr>
        <w:t>2.5 LCD显示电路</w:t>
      </w:r>
    </w:p>
    <w:p>
      <w:pPr>
        <w:jc w:val="both"/>
      </w:pPr>
      <w:r>
        <w:rPr>
          <w:rFonts w:hint="eastAsia" w:ascii="SimSun, STSong" w:hAnsi="SimSun, STSong" w:eastAsia="SimSun, STSong"/>
          <w:sz w:val="24"/>
        </w:rPr>
        <w:t>在整个系统中，为了能够更好的显示出测得的结果，使显示界面更突出人性化，所以我们选择的是LCD12864作为显示屏。LCD12864的显示功能相对来说比较齐全，它不仅能够显示字母和汉字，而且可以显示图片、图形。在这个系统中要求随着电位器阻值随旋转角度的变化在显示装置中显示电位器阻值随旋转角度变化的曲线，而12864的功能完全能够满足题目的要求，所以在选择显示器时我们首先选择的就是LCD12864。如图12所示，是LCD12864在电路中的连接图。</w:t>
      </w:r>
    </w:p>
    <w:p>
      <w:pPr>
        <w:jc w:val="center"/>
      </w:pPr>
      <w:r>
        <w:drawing>
          <wp:inline distT="0" distB="0" distL="0" distR="0">
            <wp:extent cx="1495425" cy="2971800"/>
            <wp:effectExtent l="0" t="0" r="0" b="0"/>
            <wp:docPr id="23" name="" descr=""/>
            <wp:cNvGraphicFramePr>
              <a:graphicFrameLocks noChangeAspect="true"/>
            </wp:cNvGraphicFramePr>
            <a:graphic>
              <a:graphicData uri="http://schemas.openxmlformats.org/drawingml/2006/picture">
                <pic:pic>
                  <pic:nvPicPr>
                    <pic:cNvPr id="24" name=""/>
                    <pic:cNvPicPr/>
                  </pic:nvPicPr>
                  <pic:blipFill>
                    <a:blip r:embed="rId14"/>
                    <a:stretch>
                      <a:fillRect/>
                    </a:stretch>
                  </pic:blipFill>
                  <pic:spPr>
                    <a:xfrm>
                      <a:off x="0" y="0"/>
                      <a:ext cx="1495425" cy="2971800"/>
                    </a:xfrm>
                    <a:prstGeom prst="rect">
                      <a:avLst/>
                    </a:prstGeom>
                  </pic:spPr>
                </pic:pic>
              </a:graphicData>
            </a:graphic>
          </wp:inline>
        </w:drawing>
      </w:r>
    </w:p>
    <w:p>
      <w:pPr>
        <w:jc w:val="center"/>
      </w:pPr>
      <w:r>
        <w:rPr>
          <w:rFonts w:hint="eastAsia" w:ascii="SimSun, STSong" w:hAnsi="SimSun, STSong" w:eastAsia="SimSun, STSong"/>
          <w:sz w:val="24"/>
        </w:rPr>
        <w:t>图12  LCD12864在电路中的连接图</w:t>
      </w:r>
    </w:p>
    <w:p>
      <w:pPr>
        <w:jc w:val="both"/>
      </w:pPr>
      <w:r>
        <w:rPr>
          <w:rFonts w:hint="eastAsia" w:ascii="SimSun, STSong" w:hAnsi="SimSun, STSong" w:eastAsia="SimSun, STSong"/>
          <w:sz w:val="24"/>
        </w:rPr>
        <w:t>在电路设计中，由于单片机的I/O有限制，所以在液晶显示时，我们采用的是串口显示，图9中PSB端口是单片机串口的输出端。</w:t>
      </w:r>
    </w:p>
    <w:p>
      <w:pPr>
        <w:jc w:val="both"/>
      </w:pPr>
      <w:r>
        <w:rPr>
          <w:rFonts w:hint="eastAsia" w:ascii="SimHei, STHeiti" w:hAnsi="SimHei, STHeiti" w:eastAsia="SimHei, STHeiti"/>
          <w:sz w:val="24"/>
        </w:rPr>
        <w:t>2.6 按键控制电路</w:t>
      </w:r>
    </w:p>
    <w:p>
      <w:pPr>
        <w:jc w:val="both"/>
      </w:pPr>
      <w:r>
        <w:rPr>
          <w:rFonts w:hint="eastAsia" w:ascii="SimSun, STSong" w:hAnsi="SimSun, STSong" w:eastAsia="SimSun, STSong"/>
          <w:sz w:val="24"/>
        </w:rPr>
        <w:t>由于在该系统中需要通过按键输入要求的电阻值和筛选的误差值，所以在按键控制系统中需要数字键和功能键，为了满足这个要求，按键控制电路我们采用的是4×4的矩阵键盘，一共16个按键，完全能够满足系统的需要。如图13所示是矩阵键盘的原理图。</w:t>
      </w:r>
    </w:p>
    <w:p>
      <w:pPr>
        <w:jc w:val="center"/>
      </w:pPr>
      <w:r>
        <w:drawing>
          <wp:inline distT="0" distB="0" distL="0" distR="0">
            <wp:extent cx="5305425" cy="1943100"/>
            <wp:effectExtent l="0" t="0" r="0" b="0"/>
            <wp:docPr id="25" name="" descr=""/>
            <wp:cNvGraphicFramePr>
              <a:graphicFrameLocks noChangeAspect="true"/>
            </wp:cNvGraphicFramePr>
            <a:graphic>
              <a:graphicData uri="http://schemas.openxmlformats.org/drawingml/2006/picture">
                <pic:pic>
                  <pic:nvPicPr>
                    <pic:cNvPr id="26" name=""/>
                    <pic:cNvPicPr/>
                  </pic:nvPicPr>
                  <pic:blipFill>
                    <a:blip r:embed="rId15"/>
                    <a:stretch>
                      <a:fillRect/>
                    </a:stretch>
                  </pic:blipFill>
                  <pic:spPr>
                    <a:xfrm>
                      <a:off x="0" y="0"/>
                      <a:ext cx="5305425" cy="1943100"/>
                    </a:xfrm>
                    <a:prstGeom prst="rect">
                      <a:avLst/>
                    </a:prstGeom>
                  </pic:spPr>
                </pic:pic>
              </a:graphicData>
            </a:graphic>
          </wp:inline>
        </w:drawing>
      </w:r>
    </w:p>
    <w:p>
      <w:pPr>
        <w:jc w:val="center"/>
      </w:pPr>
      <w:r>
        <w:rPr>
          <w:rFonts w:hint="eastAsia" w:ascii="SimSun, STSong" w:hAnsi="SimSun, STSong" w:eastAsia="SimSun, STSong"/>
          <w:sz w:val="24"/>
        </w:rPr>
        <w:t>图13 矩阵键盘的原理图</w:t>
      </w:r>
    </w:p>
    <w:p>
      <w:pPr>
        <w:jc w:val="both"/>
      </w:pPr>
      <w:r>
        <w:rPr>
          <w:rFonts w:hint="eastAsia" w:ascii="SimSun, STSong" w:hAnsi="SimSun, STSong" w:eastAsia="SimSun, STSong"/>
          <w:sz w:val="24"/>
        </w:rPr>
        <w:t>原理图中矩阵键盘的8个端口与单片机的P2口相连。</w:t>
      </w:r>
    </w:p>
    <w:p>
      <w:pPr>
        <w:jc w:val="both"/>
      </w:pPr>
      <w:r>
        <w:rPr>
          <w:rFonts w:hint="eastAsia" w:ascii="SimHei, STHeiti" w:hAnsi="SimHei, STHeiti" w:eastAsia="SimHei, STHeiti"/>
          <w:sz w:val="24"/>
        </w:rPr>
        <w:t>2.7 电机驱动电路</w:t>
      </w:r>
    </w:p>
    <w:p>
      <w:pPr>
        <w:jc w:val="both"/>
      </w:pPr>
      <w:r>
        <w:rPr>
          <w:rFonts w:hint="eastAsia" w:ascii="SimSun, STSong" w:hAnsi="SimSun, STSong" w:eastAsia="SimSun, STSong"/>
          <w:sz w:val="24"/>
        </w:rPr>
        <w:t>如图14所示是电路中的步进电机驱动电路，J3连接单片机的I/Ｏ口，Ｕ８连接步进电机的输入线。U7是步进电机的驱动芯片ULN2003，它属于高电压、大电流的达林顿管，可以直接用单片机到的I/O口直接驱动步进电机。</w:t>
      </w:r>
    </w:p>
    <w:p>
      <w:pPr>
        <w:jc w:val="center"/>
      </w:pPr>
      <w:r>
        <w:drawing>
          <wp:inline distT="0" distB="0" distL="0" distR="0">
            <wp:extent cx="4800600" cy="1714500"/>
            <wp:effectExtent l="0" t="0" r="0" b="0"/>
            <wp:docPr id="27" name="" descr=""/>
            <wp:cNvGraphicFramePr>
              <a:graphicFrameLocks noChangeAspect="true"/>
            </wp:cNvGraphicFramePr>
            <a:graphic>
              <a:graphicData uri="http://schemas.openxmlformats.org/drawingml/2006/picture">
                <pic:pic>
                  <pic:nvPicPr>
                    <pic:cNvPr id="28" name=""/>
                    <pic:cNvPicPr/>
                  </pic:nvPicPr>
                  <pic:blipFill>
                    <a:blip r:embed="rId16"/>
                    <a:stretch>
                      <a:fillRect/>
                    </a:stretch>
                  </pic:blipFill>
                  <pic:spPr>
                    <a:xfrm>
                      <a:off x="0" y="0"/>
                      <a:ext cx="4800600" cy="1714500"/>
                    </a:xfrm>
                    <a:prstGeom prst="rect">
                      <a:avLst/>
                    </a:prstGeom>
                  </pic:spPr>
                </pic:pic>
              </a:graphicData>
            </a:graphic>
          </wp:inline>
        </w:drawing>
      </w:r>
    </w:p>
    <w:p>
      <w:pPr>
        <w:jc w:val="center"/>
      </w:pPr>
      <w:r>
        <w:rPr>
          <w:rFonts w:hint="eastAsia" w:ascii="SimSun, STSong" w:hAnsi="SimSun, STSong" w:eastAsia="SimSun, STSong"/>
          <w:sz w:val="24"/>
        </w:rPr>
        <w:t>图14 步进电机驱动电路</w:t>
      </w:r>
    </w:p>
    <w:p>
      <w:pPr>
        <w:jc w:val="both"/>
      </w:pPr>
      <w:r>
        <w:rPr>
          <w:rFonts w:hint="eastAsia" w:ascii="SimHei, STHeiti" w:hAnsi="SimHei, STHeiti" w:eastAsia="SimHei, STHeiti"/>
          <w:sz w:val="24"/>
        </w:rPr>
        <w:t>2.8 电位器阻值变化曲线装置</w:t>
      </w:r>
    </w:p>
    <w:p>
      <w:pPr>
        <w:jc w:val="both"/>
      </w:pPr>
      <w:r>
        <w:rPr>
          <w:rFonts w:hint="eastAsia" w:ascii="SimSun, STSong" w:hAnsi="SimSun, STSong" w:eastAsia="SimSun, STSong"/>
          <w:sz w:val="24"/>
        </w:rPr>
        <w:t>依据题目说明，本系统应该具备自动测量和显示电位器阻值随旋转角度变化曲线的辅助装置，我们采用步进电机与旋转式单圈电位器相连，为了减小电机转动时与电位器不同轴的情况，我们使用联轴器来连接步进电机和电位器。</w:t>
      </w:r>
    </w:p>
    <w:p>
      <w:pPr>
        <w:ind w:left="810"/>
        <w:jc w:val="both"/>
      </w:pPr>
      <w:r>
        <w:rPr>
          <w:rFonts w:hint="eastAsia" w:ascii="&quot;Times New Roman&quot;" w:hAnsi="&quot;Times New Roman&quot;" w:eastAsia="&quot;Times New Roman&quot;"/>
          <w:sz w:val="30"/>
        </w:rPr>
        <w:t>3</w:t>
      </w:r>
      <w:r>
        <w:rPr>
          <w:rFonts w:hint="eastAsia" w:ascii="SimHei, STHeiti" w:hAnsi="SimHei, STHeiti" w:eastAsia="SimHei, STHeiti"/>
          <w:sz w:val="30"/>
        </w:rPr>
        <w:t>软件程序设计</w:t>
      </w:r>
    </w:p>
    <w:p>
      <w:pPr>
        <w:jc w:val="both"/>
      </w:pPr>
      <w:r>
        <w:rPr>
          <w:rFonts w:hint="eastAsia" w:ascii="SimHei, STHeiti" w:hAnsi="SimHei, STHeiti" w:eastAsia="SimHei, STHeiti"/>
          <w:sz w:val="24"/>
        </w:rPr>
        <w:t>3.1 自动量程转换与筛选功能</w:t>
      </w:r>
    </w:p>
    <w:p>
      <w:pPr>
        <w:jc w:val="both"/>
      </w:pPr>
      <w:r>
        <w:rPr>
          <w:rFonts w:hint="eastAsia" w:ascii="SimSun, STSong" w:hAnsi="SimSun, STSong" w:eastAsia="SimSun, STSong"/>
          <w:sz w:val="24"/>
        </w:rPr>
        <w:t>电阻测量电路采用的是串联分压式电路，按照题目要求，测量量程分为100Ω、1KΩ、10KΩ、10MΩ四档,为了能够实现量程的自动切换，我们使用的是用单片机控制不同档位继电器的开关实现档位的切换。</w:t>
      </w:r>
    </w:p>
    <w:p>
      <w:pPr>
        <w:jc w:val="both"/>
      </w:pPr>
      <w:r>
        <w:rPr>
          <w:rFonts w:hint="eastAsia" w:ascii="SimSun, STSong" w:hAnsi="SimSun, STSong" w:eastAsia="SimSun, STSong"/>
          <w:sz w:val="24"/>
        </w:rPr>
        <w:t>对于本系统的筛选功能，我们是通过键盘进行设置需要筛选的电阻值，然后对电阻进行测量，当测量到设置的筛选值时，在液晶屏上显示出提示信息。</w:t>
      </w:r>
    </w:p>
    <w:p>
      <w:pPr>
        <w:jc w:val="both"/>
      </w:pPr>
      <w:r>
        <w:rPr>
          <w:rFonts w:hint="eastAsia" w:ascii="SimHei, STHeiti" w:hAnsi="SimHei, STHeiti" w:eastAsia="SimHei, STHeiti"/>
          <w:sz w:val="24"/>
        </w:rPr>
        <w:t>3.2 软件流程图</w:t>
      </w:r>
    </w:p>
    <w:p>
      <w:pPr>
        <w:jc w:val="both"/>
      </w:pPr>
      <w:r>
        <w:rPr>
          <w:rFonts w:hint="eastAsia" w:ascii="SimSun, STSong" w:hAnsi="SimSun, STSong" w:eastAsia="SimSun, STSong"/>
          <w:sz w:val="24"/>
        </w:rPr>
        <w:t>如图15 所示是软件操作流程图：</w:t>
      </w:r>
    </w:p>
    <w:p>
      <w:pPr>
        <w:jc w:val="center"/>
      </w:pPr>
      <w:r>
        <w:drawing>
          <wp:inline distT="0" distB="0" distL="0" distR="0">
            <wp:extent cx="5314950" cy="6172200"/>
            <wp:effectExtent l="0" t="0" r="0" b="0"/>
            <wp:docPr id="29" name="" descr=""/>
            <wp:cNvGraphicFramePr>
              <a:graphicFrameLocks noChangeAspect="true"/>
            </wp:cNvGraphicFramePr>
            <a:graphic>
              <a:graphicData uri="http://schemas.openxmlformats.org/drawingml/2006/picture">
                <pic:pic>
                  <pic:nvPicPr>
                    <pic:cNvPr id="30" name=""/>
                    <pic:cNvPicPr/>
                  </pic:nvPicPr>
                  <pic:blipFill>
                    <a:blip r:embed="rId17"/>
                    <a:stretch>
                      <a:fillRect/>
                    </a:stretch>
                  </pic:blipFill>
                  <pic:spPr>
                    <a:xfrm>
                      <a:off x="0" y="0"/>
                      <a:ext cx="5314950" cy="6172200"/>
                    </a:xfrm>
                    <a:prstGeom prst="rect">
                      <a:avLst/>
                    </a:prstGeom>
                  </pic:spPr>
                </pic:pic>
              </a:graphicData>
            </a:graphic>
          </wp:inline>
        </w:drawing>
      </w:r>
    </w:p>
    <w:p>
      <w:pPr>
        <w:jc w:val="center"/>
      </w:pPr>
      <w:r>
        <w:rPr>
          <w:rFonts w:hint="eastAsia" w:ascii="SimSun, STSong" w:hAnsi="SimSun, STSong" w:eastAsia="SimSun, STSong"/>
          <w:sz w:val="24"/>
        </w:rPr>
        <w:t>图15 软件流程图</w:t>
      </w:r>
    </w:p>
    <w:p>
      <w:pPr>
        <w:ind w:left="810"/>
        <w:jc w:val="both"/>
      </w:pPr>
      <w:r>
        <w:rPr>
          <w:rFonts w:hint="eastAsia" w:ascii="&quot;Times New Roman&quot;" w:hAnsi="&quot;Times New Roman&quot;" w:eastAsia="&quot;Times New Roman&quot;"/>
          <w:sz w:val="30"/>
        </w:rPr>
        <w:t>4</w:t>
      </w:r>
      <w:r>
        <w:rPr>
          <w:rFonts w:hint="eastAsia" w:ascii="SimHei, STHeiti" w:hAnsi="SimHei, STHeiti" w:eastAsia="SimHei, STHeiti"/>
          <w:sz w:val="30"/>
        </w:rPr>
        <w:t>测试方案与测试结果</w:t>
      </w:r>
    </w:p>
    <w:p>
      <w:pPr>
        <w:ind w:left="810"/>
        <w:jc w:val="both"/>
      </w:pPr>
      <w:r>
        <w:rPr>
          <w:rFonts w:hint="eastAsia" w:ascii="&quot;Times New Roman&quot;" w:hAnsi="&quot;Times New Roman&quot;" w:eastAsia="&quot;Times New Roman&quot;"/>
          <w:sz w:val="24"/>
        </w:rPr>
        <w:t>4.1</w:t>
      </w:r>
      <w:r>
        <w:rPr>
          <w:rFonts w:hint="eastAsia" w:ascii="SimHei, STHeiti" w:hAnsi="SimHei, STHeiti" w:eastAsia="SimHei, STHeiti"/>
          <w:sz w:val="24"/>
        </w:rPr>
        <w:t> 测试使用的仪器设备</w:t>
      </w:r>
    </w:p>
    <w:p>
      <w:pPr>
        <w:jc w:val="both"/>
      </w:pPr>
      <w:r>
        <w:rPr>
          <w:rFonts w:hint="eastAsia" w:ascii="SimSun, STSong" w:hAnsi="SimSun, STSong" w:eastAsia="SimSun, STSong"/>
          <w:sz w:val="24"/>
        </w:rPr>
        <w:t>测试使用的仪器设备如表4.1所示。 </w:t>
      </w:r>
    </w:p>
    <w:p>
      <w:pPr>
        <w:ind w:left="810"/>
        <w:jc w:val="center"/>
      </w:pPr>
      <w:r>
        <w:rPr>
          <w:rFonts w:hint="eastAsia" w:ascii="SimSun, STSong" w:hAnsi="SimSun, STSong" w:eastAsia="SimSun, STSong"/>
          <w:sz w:val="24"/>
        </w:rPr>
        <w:t>表4-1  测试使用的主要仪器设备</w:t>
      </w:r>
    </w:p>
    <w:tbl>
      <w:tblPr/>
      <w:tblGrid>
        <w:gridCol w:w="2256"/>
        <w:gridCol w:w="2256"/>
        <w:gridCol w:w="2256"/>
        <w:gridCol w:w="2256"/>
      </w:tblGrid>
      <w:tr>
        <w:trPr/>
        <w:tc>
          <w:tcPr>
            <w:tcBorders>
              <w:top w:val="single" w:sz="6"/>
              <w:left w:val="single" w:sz="6"/>
              <w:bottom w:val="single" w:sz="6"/>
              <w:right w:val="single" w:sz="6"/>
            </w:tcBorders>
          </w:tcPr>
          <w:p>
            <w:pPr/>
            <w:r>
              <w:rPr>
                <w:rFonts w:hint="eastAsia" w:ascii="SimSun, STSong" w:hAnsi="SimSun, STSong" w:eastAsia="SimSun, STSong"/>
                <w:sz w:val="21"/>
              </w:rPr>
              <w:t>序号</w:t>
            </w:r>
          </w:p>
        </w:tc>
        <w:tc>
          <w:tcPr>
            <w:tcBorders>
              <w:top w:val="single" w:sz="6"/>
              <w:left w:val="single" w:sz="6"/>
              <w:bottom w:val="single" w:sz="6"/>
              <w:right w:val="single" w:sz="6"/>
            </w:tcBorders>
          </w:tcPr>
          <w:p>
            <w:pPr/>
            <w:r>
              <w:rPr>
                <w:rFonts w:hint="eastAsia" w:ascii="SimSun, STSong" w:hAnsi="SimSun, STSong" w:eastAsia="SimSun, STSong"/>
                <w:sz w:val="21"/>
              </w:rPr>
              <w:t>名称、型号、规格</w:t>
            </w:r>
          </w:p>
        </w:tc>
        <w:tc>
          <w:tcPr>
            <w:tcBorders>
              <w:top w:val="single" w:sz="6"/>
              <w:left w:val="single" w:sz="6"/>
              <w:bottom w:val="single" w:sz="6"/>
              <w:right w:val="single" w:sz="6"/>
            </w:tcBorders>
          </w:tcPr>
          <w:p>
            <w:pPr/>
            <w:r>
              <w:rPr>
                <w:rFonts w:hint="eastAsia" w:ascii="SimSun, STSong" w:hAnsi="SimSun, STSong" w:eastAsia="SimSun, STSong"/>
                <w:sz w:val="21"/>
              </w:rPr>
              <w:t>数量</w:t>
            </w:r>
          </w:p>
        </w:tc>
        <w:tc>
          <w:tcPr>
            <w:tcBorders>
              <w:top w:val="single" w:sz="6"/>
              <w:left w:val="single" w:sz="6"/>
              <w:bottom w:val="single" w:sz="6"/>
              <w:right w:val="single" w:sz="6"/>
            </w:tcBorders>
          </w:tcPr>
          <w:p>
            <w:pPr/>
            <w:r>
              <w:rPr>
                <w:rFonts w:hint="eastAsia" w:ascii="SimSun, STSong" w:hAnsi="SimSun, STSong" w:eastAsia="SimSun, STSong"/>
                <w:sz w:val="21"/>
              </w:rPr>
              <w:t>备注</w:t>
            </w:r>
          </w:p>
        </w:tc>
      </w:tr>
      <w:tr>
        <w:trPr/>
        <w:tc>
          <w:tcPr>
            <w:tcBorders>
              <w:top w:val="single" w:sz="6"/>
              <w:left w:val="single" w:sz="6"/>
              <w:bottom w:val="single" w:sz="6"/>
              <w:right w:val="single" w:sz="6"/>
            </w:tcBorders>
          </w:tcPr>
          <w:p>
            <w:pPr/>
            <w:r>
              <w:rPr>
                <w:rFonts w:hint="eastAsia" w:ascii="SimSun, STSong" w:hAnsi="SimSun, STSong" w:eastAsia="SimSun, STSong"/>
                <w:sz w:val="21"/>
              </w:rPr>
              <w:t>1</w:t>
            </w:r>
          </w:p>
        </w:tc>
        <w:tc>
          <w:tcPr>
            <w:tcBorders>
              <w:top w:val="single" w:sz="6"/>
              <w:left w:val="single" w:sz="6"/>
              <w:bottom w:val="single" w:sz="6"/>
              <w:right w:val="single" w:sz="6"/>
            </w:tcBorders>
          </w:tcPr>
          <w:p>
            <w:pPr/>
            <w:r>
              <w:rPr>
                <w:rFonts w:hint="eastAsia" w:ascii="SimSun, STSong" w:hAnsi="SimSun, STSong" w:eastAsia="SimSun, STSong"/>
                <w:sz w:val="21"/>
              </w:rPr>
              <w:t>万用表</w:t>
            </w:r>
          </w:p>
        </w:tc>
        <w:tc>
          <w:tcPr>
            <w:tcBorders>
              <w:top w:val="single" w:sz="6"/>
              <w:left w:val="single" w:sz="6"/>
              <w:bottom w:val="single" w:sz="6"/>
              <w:right w:val="single" w:sz="6"/>
            </w:tcBorders>
          </w:tcPr>
          <w:p>
            <w:pPr/>
            <w:r>
              <w:rPr>
                <w:rFonts w:hint="eastAsia" w:ascii="SimSun, STSong" w:hAnsi="SimSun, STSong" w:eastAsia="SimSun, STSong"/>
                <w:sz w:val="21"/>
              </w:rPr>
              <w:t>2</w:t>
            </w:r>
          </w:p>
        </w:tc>
        <w:tc>
          <w:tcPr>
            <w:tcBorders>
              <w:top w:val="single" w:sz="6"/>
              <w:left w:val="single" w:sz="6"/>
              <w:bottom w:val="single" w:sz="6"/>
              <w:right w:val="single" w:sz="6"/>
            </w:tcBorders>
          </w:tcPr>
          <w:p>
            <w:pPr/>
            <w:r>
              <w:rPr>
                <w:rFonts w:hint="eastAsia" w:ascii="SimSun, STSong" w:hAnsi="SimSun, STSong" w:eastAsia="SimSun, STSong"/>
                <w:sz w:val="21"/>
              </w:rPr>
              <w:t>数字式</w:t>
            </w:r>
          </w:p>
        </w:tc>
      </w:tr>
      <w:tr>
        <w:trPr/>
        <w:tc>
          <w:tcPr>
            <w:tcBorders>
              <w:top w:val="single" w:sz="6"/>
              <w:left w:val="single" w:sz="6"/>
              <w:bottom w:val="single" w:sz="6"/>
              <w:right w:val="single" w:sz="6"/>
            </w:tcBorders>
          </w:tcPr>
          <w:p>
            <w:pPr/>
            <w:r>
              <w:rPr>
                <w:rFonts w:hint="eastAsia" w:ascii="SimSun, STSong" w:hAnsi="SimSun, STSong" w:eastAsia="SimSun, STSong"/>
                <w:sz w:val="21"/>
              </w:rPr>
              <w:t>2</w:t>
            </w:r>
          </w:p>
        </w:tc>
        <w:tc>
          <w:tcPr>
            <w:tcBorders>
              <w:top w:val="single" w:sz="6"/>
              <w:left w:val="single" w:sz="6"/>
              <w:bottom w:val="single" w:sz="6"/>
              <w:right w:val="single" w:sz="6"/>
            </w:tcBorders>
          </w:tcPr>
          <w:p>
            <w:pPr/>
            <w:r>
              <w:rPr>
                <w:rFonts w:hint="eastAsia" w:ascii="SimSun, STSong" w:hAnsi="SimSun, STSong" w:eastAsia="SimSun, STSong"/>
                <w:sz w:val="21"/>
              </w:rPr>
              <w:t>示波器</w:t>
            </w:r>
          </w:p>
        </w:tc>
        <w:tc>
          <w:tcPr>
            <w:tcBorders>
              <w:top w:val="single" w:sz="6"/>
              <w:left w:val="single" w:sz="6"/>
              <w:bottom w:val="single" w:sz="6"/>
              <w:right w:val="single" w:sz="6"/>
            </w:tcBorders>
          </w:tcPr>
          <w:p>
            <w:pPr/>
            <w:r>
              <w:rPr>
                <w:rFonts w:hint="eastAsia" w:ascii="SimSun, STSong" w:hAnsi="SimSun, STSong" w:eastAsia="SimSun, STSong"/>
                <w:sz w:val="21"/>
              </w:rPr>
              <w:t>1</w:t>
            </w:r>
          </w:p>
        </w:tc>
        <w:tc>
          <w:tcPr>
            <w:tcBorders>
              <w:top w:val="single" w:sz="6"/>
              <w:left w:val="single" w:sz="6"/>
              <w:bottom w:val="single" w:sz="6"/>
              <w:right w:val="single" w:sz="6"/>
            </w:tcBorders>
          </w:tcPr>
          <w:p>
            <w:pPr/>
            <w:r>
              <w:rPr>
                <w:rFonts w:hint="eastAsia" w:ascii="SimSun, STSong" w:hAnsi="SimSun, STSong" w:eastAsia="SimSun, STSong"/>
                <w:sz w:val="21"/>
              </w:rPr>
              <w:t>数字式</w:t>
            </w:r>
          </w:p>
        </w:tc>
      </w:tr>
      <w:tr>
        <w:trPr/>
        <w:tc>
          <w:tcPr>
            <w:tcBorders>
              <w:top w:val="single" w:sz="6"/>
              <w:left w:val="single" w:sz="6"/>
              <w:bottom w:val="single" w:sz="6"/>
              <w:right w:val="single" w:sz="6"/>
            </w:tcBorders>
          </w:tcPr>
          <w:p>
            <w:pPr/>
            <w:r>
              <w:rPr>
                <w:rFonts w:hint="eastAsia" w:ascii="SimSun, STSong" w:hAnsi="SimSun, STSong" w:eastAsia="SimSun, STSong"/>
                <w:sz w:val="21"/>
              </w:rPr>
              <w:t>3</w:t>
            </w:r>
          </w:p>
        </w:tc>
        <w:tc>
          <w:tcPr>
            <w:tcBorders>
              <w:top w:val="single" w:sz="6"/>
              <w:left w:val="single" w:sz="6"/>
              <w:bottom w:val="single" w:sz="6"/>
              <w:right w:val="single" w:sz="6"/>
            </w:tcBorders>
          </w:tcPr>
          <w:p>
            <w:pPr/>
            <w:r>
              <w:rPr>
                <w:rFonts w:hint="eastAsia" w:ascii="SimSun, STSong" w:hAnsi="SimSun, STSong" w:eastAsia="SimSun, STSong"/>
                <w:sz w:val="21"/>
              </w:rPr>
              <w:t>直流稳压电源</w:t>
            </w:r>
          </w:p>
        </w:tc>
        <w:tc>
          <w:tcPr>
            <w:tcBorders>
              <w:top w:val="single" w:sz="6"/>
              <w:left w:val="single" w:sz="6"/>
              <w:bottom w:val="single" w:sz="6"/>
              <w:right w:val="single" w:sz="6"/>
            </w:tcBorders>
          </w:tcPr>
          <w:p>
            <w:pPr/>
            <w:r>
              <w:rPr>
                <w:rFonts w:hint="eastAsia" w:ascii="SimSun, STSong" w:hAnsi="SimSun, STSong" w:eastAsia="SimSun, STSong"/>
                <w:sz w:val="21"/>
              </w:rPr>
              <w:t>1</w:t>
            </w:r>
          </w:p>
        </w:tc>
        <w:tc>
          <w:tcPr>
            <w:tcBorders>
              <w:top w:val="single" w:sz="6"/>
              <w:left w:val="single" w:sz="6"/>
              <w:bottom w:val="single" w:sz="6"/>
              <w:right w:val="single" w:sz="6"/>
            </w:tcBorders>
          </w:tcPr>
          <w:p>
            <w:pPr/>
            <w:r>
              <w:rPr>
                <w:rFonts w:hint="eastAsia"/>
              </w:rPr>
              <w:t/>
            </w:r>
          </w:p>
        </w:tc>
      </w:tr>
    </w:tbl>
    <w:p>
      <w:pPr/>
      <w:r>
        <w:rPr>
          <w:rFonts w:hint="eastAsia"/>
        </w:rPr>
        <w:t/>
      </w:r>
    </w:p>
    <w:p>
      <w:pPr>
        <w:ind w:left="810"/>
        <w:jc w:val="both"/>
      </w:pPr>
      <w:r>
        <w:rPr>
          <w:rFonts w:hint="eastAsia" w:ascii="SimHei, STHeiti" w:hAnsi="SimHei, STHeiti" w:eastAsia="SimHei, STHeiti"/>
          <w:sz w:val="24"/>
        </w:rPr>
        <w:t>4.2 测试方案和测试条件</w:t>
      </w:r>
    </w:p>
    <w:p>
      <w:pPr>
        <w:jc w:val="both"/>
      </w:pPr>
      <w:r>
        <w:rPr>
          <w:rFonts w:hint="eastAsia" w:ascii="SimSun, STSong" w:hAnsi="SimSun, STSong" w:eastAsia="SimSun, STSong"/>
          <w:sz w:val="24"/>
        </w:rPr>
        <w:t>对于本系统的测试方案，我们采用在每个档位内取6个不同阻值的电阻，其中在大于二分之一量程阻值取三个，小于二分之一量程阻值取三个。然后对六个电阻进行测量，最后选出其中的三个电阻，使这三个电阻接近被测六个电阻的平均值并记录测得数值。以此类推，在另外三个量程内也选出三个电阻做数据记录。</w:t>
      </w:r>
    </w:p>
    <w:p>
      <w:pPr>
        <w:jc w:val="both"/>
      </w:pPr>
      <w:r>
        <w:rPr>
          <w:rFonts w:hint="eastAsia" w:ascii="SimSun, STSong" w:hAnsi="SimSun, STSong" w:eastAsia="SimSun, STSong"/>
          <w:sz w:val="24"/>
        </w:rPr>
        <w:t>为了减小外界因素对系统测量时产生误差，所以我们在室温下进行测量。</w:t>
      </w:r>
    </w:p>
    <w:p>
      <w:pPr>
        <w:ind w:left="810"/>
        <w:jc w:val="both"/>
      </w:pPr>
      <w:r>
        <w:rPr>
          <w:rFonts w:hint="eastAsia" w:ascii="SimHei, STHeiti" w:hAnsi="SimHei, STHeiti" w:eastAsia="SimHei, STHeiti"/>
          <w:sz w:val="24"/>
        </w:rPr>
        <w:t>4.3 测试数据</w:t>
      </w:r>
    </w:p>
    <w:p>
      <w:pPr>
        <w:jc w:val="both"/>
      </w:pPr>
      <w:r>
        <w:rPr>
          <w:rFonts w:hint="eastAsia" w:ascii="SimSun, STSong" w:hAnsi="SimSun, STSong" w:eastAsia="SimSun, STSong"/>
          <w:sz w:val="24"/>
        </w:rPr>
        <w:t>测试方案我们选择的是通过多次测量分析电阻的测量值和实际值之间的差值，如下表所示是通过测量得到的测量数据（误差值=理论值-测试值）：</w:t>
      </w:r>
    </w:p>
    <w:p>
      <w:pPr>
        <w:jc w:val="center"/>
      </w:pPr>
      <w:r>
        <w:rPr>
          <w:rFonts w:hint="eastAsia" w:ascii="SimSun, STSong" w:hAnsi="SimSun, STSong" w:eastAsia="SimSun, STSong"/>
          <w:sz w:val="24"/>
        </w:rPr>
        <w:t>表4-2 第1次测得的数据</w:t>
      </w:r>
    </w:p>
    <w:tbl>
      <w:tblPr/>
      <w:tblGrid>
        <w:gridCol w:w="694"/>
        <w:gridCol w:w="694"/>
        <w:gridCol w:w="694"/>
        <w:gridCol w:w="694"/>
        <w:gridCol w:w="694"/>
        <w:gridCol w:w="694"/>
        <w:gridCol w:w="694"/>
        <w:gridCol w:w="694"/>
        <w:gridCol w:w="694"/>
        <w:gridCol w:w="694"/>
        <w:gridCol w:w="694"/>
        <w:gridCol w:w="694"/>
        <w:gridCol w:w="694"/>
      </w:tblGrid>
      <w:tr>
        <w:trPr/>
        <w:tc>
          <w:tcPr>
            <w:tcBorders>
              <w:top w:val="single" w:sz="6"/>
              <w:left w:val="single" w:sz="6"/>
              <w:bottom w:val="single" w:sz="6"/>
              <w:right w:val="single" w:sz="6"/>
            </w:tcBorders>
          </w:tcPr>
          <w:p>
            <w:pPr/>
            <w:r>
              <w:rPr>
                <w:rFonts w:hint="eastAsia" w:ascii="SimSun, STSong" w:hAnsi="SimSun, STSong" w:eastAsia="SimSun, STSong"/>
                <w:sz w:val="18"/>
              </w:rPr>
              <w:t>理论值Ω</w:t>
            </w:r>
          </w:p>
        </w:tc>
        <w:tc>
          <w:tcPr>
            <w:tcBorders>
              <w:top w:val="single" w:sz="6"/>
              <w:left w:val="single" w:sz="6"/>
              <w:bottom w:val="single" w:sz="6"/>
              <w:right w:val="single" w:sz="6"/>
            </w:tcBorders>
          </w:tcPr>
          <w:p>
            <w:pPr/>
            <w:r>
              <w:rPr>
                <w:rFonts w:hint="eastAsia" w:ascii="SimSun, STSong" w:hAnsi="SimSun, STSong" w:eastAsia="SimSun, STSong"/>
                <w:sz w:val="18"/>
              </w:rPr>
              <w:t>12.1</w:t>
            </w:r>
          </w:p>
        </w:tc>
        <w:tc>
          <w:tcPr>
            <w:tcBorders>
              <w:top w:val="single" w:sz="6"/>
              <w:left w:val="single" w:sz="6"/>
              <w:bottom w:val="single" w:sz="6"/>
              <w:right w:val="single" w:sz="6"/>
            </w:tcBorders>
          </w:tcPr>
          <w:p>
            <w:pPr/>
            <w:r>
              <w:rPr>
                <w:rFonts w:hint="eastAsia" w:ascii="SimSun, STSong" w:hAnsi="SimSun, STSong" w:eastAsia="SimSun, STSong"/>
                <w:sz w:val="18"/>
              </w:rPr>
              <w:t>21.6</w:t>
            </w:r>
          </w:p>
        </w:tc>
        <w:tc>
          <w:tcPr>
            <w:tcBorders>
              <w:top w:val="single" w:sz="6"/>
              <w:left w:val="single" w:sz="6"/>
              <w:bottom w:val="single" w:sz="6"/>
              <w:right w:val="single" w:sz="6"/>
            </w:tcBorders>
          </w:tcPr>
          <w:p>
            <w:pPr/>
            <w:r>
              <w:rPr>
                <w:rFonts w:hint="eastAsia" w:ascii="SimSun, STSong" w:hAnsi="SimSun, STSong" w:eastAsia="SimSun, STSong"/>
                <w:sz w:val="18"/>
              </w:rPr>
              <w:t>50.7</w:t>
            </w:r>
          </w:p>
        </w:tc>
        <w:tc>
          <w:tcPr>
            <w:tcBorders>
              <w:top w:val="single" w:sz="6"/>
              <w:left w:val="single" w:sz="6"/>
              <w:bottom w:val="single" w:sz="6"/>
              <w:right w:val="single" w:sz="6"/>
            </w:tcBorders>
          </w:tcPr>
          <w:p>
            <w:pPr/>
            <w:r>
              <w:rPr>
                <w:rFonts w:hint="eastAsia" w:ascii="SimSun, STSong" w:hAnsi="SimSun, STSong" w:eastAsia="SimSun, STSong"/>
                <w:sz w:val="18"/>
              </w:rPr>
              <w:t>178</w:t>
            </w:r>
          </w:p>
        </w:tc>
        <w:tc>
          <w:tcPr>
            <w:tcBorders>
              <w:top w:val="single" w:sz="6"/>
              <w:left w:val="single" w:sz="6"/>
              <w:bottom w:val="single" w:sz="6"/>
              <w:right w:val="single" w:sz="6"/>
            </w:tcBorders>
          </w:tcPr>
          <w:p>
            <w:pPr/>
            <w:r>
              <w:rPr>
                <w:rFonts w:hint="eastAsia" w:ascii="SimSun, STSong" w:hAnsi="SimSun, STSong" w:eastAsia="SimSun, STSong"/>
                <w:sz w:val="18"/>
              </w:rPr>
              <w:t>497</w:t>
            </w:r>
          </w:p>
        </w:tc>
        <w:tc>
          <w:tcPr>
            <w:tcBorders>
              <w:top w:val="single" w:sz="6"/>
              <w:left w:val="single" w:sz="6"/>
              <w:bottom w:val="single" w:sz="6"/>
              <w:right w:val="single" w:sz="6"/>
            </w:tcBorders>
          </w:tcPr>
          <w:p>
            <w:pPr/>
            <w:r>
              <w:rPr>
                <w:rFonts w:hint="eastAsia" w:ascii="SimSun, STSong" w:hAnsi="SimSun, STSong" w:eastAsia="SimSun, STSong"/>
                <w:sz w:val="18"/>
              </w:rPr>
              <w:t>811</w:t>
            </w:r>
          </w:p>
        </w:tc>
        <w:tc>
          <w:tcPr>
            <w:tcBorders>
              <w:top w:val="single" w:sz="6"/>
              <w:left w:val="single" w:sz="6"/>
              <w:bottom w:val="single" w:sz="6"/>
              <w:right w:val="single" w:sz="6"/>
            </w:tcBorders>
          </w:tcPr>
          <w:p>
            <w:pPr/>
            <w:r>
              <w:rPr>
                <w:rFonts w:hint="eastAsia" w:ascii="SimSun, STSong" w:hAnsi="SimSun, STSong" w:eastAsia="SimSun, STSong"/>
                <w:sz w:val="18"/>
              </w:rPr>
              <w:t>2.24K</w:t>
            </w:r>
          </w:p>
        </w:tc>
        <w:tc>
          <w:tcPr>
            <w:tcBorders>
              <w:top w:val="single" w:sz="6"/>
              <w:left w:val="single" w:sz="6"/>
              <w:bottom w:val="single" w:sz="6"/>
              <w:right w:val="single" w:sz="6"/>
            </w:tcBorders>
          </w:tcPr>
          <w:p>
            <w:pPr/>
            <w:r>
              <w:rPr>
                <w:rFonts w:hint="eastAsia" w:ascii="SimSun, STSong" w:hAnsi="SimSun, STSong" w:eastAsia="SimSun, STSong"/>
                <w:sz w:val="18"/>
              </w:rPr>
              <w:t>5.00K</w:t>
            </w:r>
          </w:p>
        </w:tc>
        <w:tc>
          <w:tcPr>
            <w:tcBorders>
              <w:top w:val="single" w:sz="6"/>
              <w:left w:val="single" w:sz="6"/>
              <w:bottom w:val="single" w:sz="6"/>
              <w:right w:val="single" w:sz="6"/>
            </w:tcBorders>
          </w:tcPr>
          <w:p>
            <w:pPr/>
            <w:r>
              <w:rPr>
                <w:rFonts w:hint="eastAsia" w:ascii="SimSun, STSong" w:hAnsi="SimSun, STSong" w:eastAsia="SimSun, STSong"/>
                <w:sz w:val="18"/>
              </w:rPr>
              <w:t>8.20K</w:t>
            </w:r>
          </w:p>
        </w:tc>
        <w:tc>
          <w:tcPr>
            <w:tcBorders>
              <w:top w:val="single" w:sz="6"/>
              <w:left w:val="single" w:sz="6"/>
              <w:bottom w:val="single" w:sz="6"/>
              <w:right w:val="single" w:sz="6"/>
            </w:tcBorders>
          </w:tcPr>
          <w:p>
            <w:pPr/>
            <w:r>
              <w:rPr>
                <w:rFonts w:hint="eastAsia" w:ascii="SimSun, STSong" w:hAnsi="SimSun, STSong" w:eastAsia="SimSun, STSong"/>
                <w:sz w:val="18"/>
              </w:rPr>
              <w:t>4.16M</w:t>
            </w:r>
          </w:p>
        </w:tc>
        <w:tc>
          <w:tcPr>
            <w:tcBorders>
              <w:top w:val="single" w:sz="6"/>
              <w:left w:val="single" w:sz="6"/>
              <w:bottom w:val="single" w:sz="6"/>
              <w:right w:val="single" w:sz="6"/>
            </w:tcBorders>
          </w:tcPr>
          <w:p>
            <w:pPr/>
            <w:r>
              <w:rPr>
                <w:rFonts w:hint="eastAsia" w:ascii="SimSun, STSong" w:hAnsi="SimSun, STSong" w:eastAsia="SimSun, STSong"/>
                <w:sz w:val="18"/>
              </w:rPr>
              <w:t>4.16M</w:t>
            </w:r>
          </w:p>
        </w:tc>
        <w:tc>
          <w:tcPr>
            <w:tcBorders>
              <w:top w:val="single" w:sz="6"/>
              <w:left w:val="single" w:sz="6"/>
              <w:bottom w:val="single" w:sz="6"/>
              <w:right w:val="single" w:sz="6"/>
            </w:tcBorders>
          </w:tcPr>
          <w:p>
            <w:pPr/>
            <w:r>
              <w:rPr>
                <w:rFonts w:hint="eastAsia" w:ascii="SimSun, STSong" w:hAnsi="SimSun, STSong" w:eastAsia="SimSun, STSong"/>
                <w:sz w:val="18"/>
              </w:rPr>
              <w:t>3.304M</w:t>
            </w:r>
          </w:p>
        </w:tc>
      </w:tr>
      <w:tr>
        <w:trPr/>
        <w:tc>
          <w:tcPr>
            <w:tcBorders>
              <w:top w:val="single" w:sz="6"/>
              <w:left w:val="single" w:sz="6"/>
              <w:bottom w:val="single" w:sz="6"/>
              <w:right w:val="single" w:sz="6"/>
            </w:tcBorders>
          </w:tcPr>
          <w:p>
            <w:pPr/>
            <w:r>
              <w:rPr>
                <w:rFonts w:hint="eastAsia" w:ascii="SimSun, STSong" w:hAnsi="SimSun, STSong" w:eastAsia="SimSun, STSong"/>
                <w:sz w:val="18"/>
              </w:rPr>
              <w:t>测试值Ω</w:t>
            </w:r>
          </w:p>
        </w:tc>
        <w:tc>
          <w:tcPr>
            <w:tcBorders>
              <w:top w:val="single" w:sz="6"/>
              <w:left w:val="single" w:sz="6"/>
              <w:bottom w:val="single" w:sz="6"/>
              <w:right w:val="single" w:sz="6"/>
            </w:tcBorders>
          </w:tcPr>
          <w:p>
            <w:pPr/>
            <w:r>
              <w:rPr>
                <w:rFonts w:hint="eastAsia" w:ascii="SimSun, STSong" w:hAnsi="SimSun, STSong" w:eastAsia="SimSun, STSong"/>
                <w:sz w:val="18"/>
              </w:rPr>
              <w:t>11.1</w:t>
            </w:r>
          </w:p>
        </w:tc>
        <w:tc>
          <w:tcPr>
            <w:tcBorders>
              <w:top w:val="single" w:sz="6"/>
              <w:left w:val="single" w:sz="6"/>
              <w:bottom w:val="single" w:sz="6"/>
              <w:right w:val="single" w:sz="6"/>
            </w:tcBorders>
          </w:tcPr>
          <w:p>
            <w:pPr/>
            <w:r>
              <w:rPr>
                <w:rFonts w:hint="eastAsia" w:ascii="SimSun, STSong" w:hAnsi="SimSun, STSong" w:eastAsia="SimSun, STSong"/>
                <w:sz w:val="18"/>
              </w:rPr>
              <w:t>21.0</w:t>
            </w:r>
          </w:p>
        </w:tc>
        <w:tc>
          <w:tcPr>
            <w:tcBorders>
              <w:top w:val="single" w:sz="6"/>
              <w:left w:val="single" w:sz="6"/>
              <w:bottom w:val="single" w:sz="6"/>
              <w:right w:val="single" w:sz="6"/>
            </w:tcBorders>
          </w:tcPr>
          <w:p>
            <w:pPr/>
            <w:r>
              <w:rPr>
                <w:rFonts w:hint="eastAsia" w:ascii="SimSun, STSong" w:hAnsi="SimSun, STSong" w:eastAsia="SimSun, STSong"/>
                <w:sz w:val="18"/>
              </w:rPr>
              <w:t>50.1</w:t>
            </w:r>
          </w:p>
        </w:tc>
        <w:tc>
          <w:tcPr>
            <w:tcBorders>
              <w:top w:val="single" w:sz="6"/>
              <w:left w:val="single" w:sz="6"/>
              <w:bottom w:val="single" w:sz="6"/>
              <w:right w:val="single" w:sz="6"/>
            </w:tcBorders>
          </w:tcPr>
          <w:p>
            <w:pPr/>
            <w:r>
              <w:rPr>
                <w:rFonts w:hint="eastAsia" w:ascii="SimSun, STSong" w:hAnsi="SimSun, STSong" w:eastAsia="SimSun, STSong"/>
                <w:sz w:val="18"/>
              </w:rPr>
              <w:t>165</w:t>
            </w:r>
          </w:p>
        </w:tc>
        <w:tc>
          <w:tcPr>
            <w:tcBorders>
              <w:top w:val="single" w:sz="6"/>
              <w:left w:val="single" w:sz="6"/>
              <w:bottom w:val="single" w:sz="6"/>
              <w:right w:val="single" w:sz="6"/>
            </w:tcBorders>
          </w:tcPr>
          <w:p>
            <w:pPr/>
            <w:r>
              <w:rPr>
                <w:rFonts w:hint="eastAsia" w:ascii="SimSun, STSong" w:hAnsi="SimSun, STSong" w:eastAsia="SimSun, STSong"/>
                <w:sz w:val="18"/>
              </w:rPr>
              <w:t>483</w:t>
            </w:r>
          </w:p>
        </w:tc>
        <w:tc>
          <w:tcPr>
            <w:tcBorders>
              <w:top w:val="single" w:sz="6"/>
              <w:left w:val="single" w:sz="6"/>
              <w:bottom w:val="single" w:sz="6"/>
              <w:right w:val="single" w:sz="6"/>
            </w:tcBorders>
          </w:tcPr>
          <w:p>
            <w:pPr/>
            <w:r>
              <w:rPr>
                <w:rFonts w:hint="eastAsia" w:ascii="SimSun, STSong" w:hAnsi="SimSun, STSong" w:eastAsia="SimSun, STSong"/>
                <w:sz w:val="18"/>
              </w:rPr>
              <w:t>811</w:t>
            </w:r>
          </w:p>
        </w:tc>
        <w:tc>
          <w:tcPr>
            <w:tcBorders>
              <w:top w:val="single" w:sz="6"/>
              <w:left w:val="single" w:sz="6"/>
              <w:bottom w:val="single" w:sz="6"/>
              <w:right w:val="single" w:sz="6"/>
            </w:tcBorders>
          </w:tcPr>
          <w:p>
            <w:pPr/>
            <w:r>
              <w:rPr>
                <w:rFonts w:hint="eastAsia" w:ascii="SimSun, STSong" w:hAnsi="SimSun, STSong" w:eastAsia="SimSun, STSong"/>
                <w:sz w:val="18"/>
              </w:rPr>
              <w:t>2.10K</w:t>
            </w:r>
          </w:p>
        </w:tc>
        <w:tc>
          <w:tcPr>
            <w:tcBorders>
              <w:top w:val="single" w:sz="6"/>
              <w:left w:val="single" w:sz="6"/>
              <w:bottom w:val="single" w:sz="6"/>
              <w:right w:val="single" w:sz="6"/>
            </w:tcBorders>
          </w:tcPr>
          <w:p>
            <w:pPr/>
            <w:r>
              <w:rPr>
                <w:rFonts w:hint="eastAsia" w:ascii="SimSun, STSong" w:hAnsi="SimSun, STSong" w:eastAsia="SimSun, STSong"/>
                <w:sz w:val="18"/>
              </w:rPr>
              <w:t>4.92K</w:t>
            </w:r>
          </w:p>
        </w:tc>
        <w:tc>
          <w:tcPr>
            <w:tcBorders>
              <w:top w:val="single" w:sz="6"/>
              <w:left w:val="single" w:sz="6"/>
              <w:bottom w:val="single" w:sz="6"/>
              <w:right w:val="single" w:sz="6"/>
            </w:tcBorders>
          </w:tcPr>
          <w:p>
            <w:pPr/>
            <w:r>
              <w:rPr>
                <w:rFonts w:hint="eastAsia" w:ascii="SimSun, STSong" w:hAnsi="SimSun, STSong" w:eastAsia="SimSun, STSong"/>
                <w:sz w:val="18"/>
              </w:rPr>
              <w:t>8.24K</w:t>
            </w:r>
          </w:p>
        </w:tc>
        <w:tc>
          <w:tcPr>
            <w:tcBorders>
              <w:top w:val="single" w:sz="6"/>
              <w:left w:val="single" w:sz="6"/>
              <w:bottom w:val="single" w:sz="6"/>
              <w:right w:val="single" w:sz="6"/>
            </w:tcBorders>
          </w:tcPr>
          <w:p>
            <w:pPr/>
            <w:r>
              <w:rPr>
                <w:rFonts w:hint="eastAsia" w:ascii="SimSun, STSong" w:hAnsi="SimSun, STSong" w:eastAsia="SimSun, STSong"/>
                <w:sz w:val="18"/>
              </w:rPr>
              <w:t>4.85M</w:t>
            </w:r>
          </w:p>
        </w:tc>
        <w:tc>
          <w:tcPr>
            <w:tcBorders>
              <w:top w:val="single" w:sz="6"/>
              <w:left w:val="single" w:sz="6"/>
              <w:bottom w:val="single" w:sz="6"/>
              <w:right w:val="single" w:sz="6"/>
            </w:tcBorders>
          </w:tcPr>
          <w:p>
            <w:pPr/>
            <w:r>
              <w:rPr>
                <w:rFonts w:hint="eastAsia" w:ascii="SimSun, STSong" w:hAnsi="SimSun, STSong" w:eastAsia="SimSun, STSong"/>
                <w:sz w:val="18"/>
              </w:rPr>
              <w:t>4.32M</w:t>
            </w:r>
          </w:p>
        </w:tc>
        <w:tc>
          <w:tcPr>
            <w:tcBorders>
              <w:top w:val="single" w:sz="6"/>
              <w:left w:val="single" w:sz="6"/>
              <w:bottom w:val="single" w:sz="6"/>
              <w:right w:val="single" w:sz="6"/>
            </w:tcBorders>
          </w:tcPr>
          <w:p>
            <w:pPr/>
            <w:r>
              <w:rPr>
                <w:rFonts w:hint="eastAsia" w:ascii="SimSun, STSong" w:hAnsi="SimSun, STSong" w:eastAsia="SimSun, STSong"/>
                <w:sz w:val="18"/>
              </w:rPr>
              <w:t>3.56M</w:t>
            </w:r>
          </w:p>
        </w:tc>
      </w:tr>
      <w:tr>
        <w:trPr/>
        <w:tc>
          <w:tcPr>
            <w:tcBorders>
              <w:top w:val="single" w:sz="6"/>
              <w:left w:val="single" w:sz="6"/>
              <w:bottom w:val="single" w:sz="6"/>
              <w:right w:val="single" w:sz="6"/>
            </w:tcBorders>
          </w:tcPr>
          <w:p>
            <w:pPr/>
            <w:r>
              <w:rPr>
                <w:rFonts w:hint="eastAsia" w:ascii="SimSun, STSong" w:hAnsi="SimSun, STSong" w:eastAsia="SimSun, STSong"/>
                <w:sz w:val="18"/>
              </w:rPr>
              <w:t>误差值</w:t>
            </w:r>
          </w:p>
        </w:tc>
        <w:tc>
          <w:tcPr>
            <w:tcBorders>
              <w:top w:val="single" w:sz="6"/>
              <w:left w:val="single" w:sz="6"/>
              <w:bottom w:val="single" w:sz="6"/>
              <w:right w:val="single" w:sz="6"/>
            </w:tcBorders>
          </w:tcPr>
          <w:p>
            <w:pPr/>
            <w:r>
              <w:rPr>
                <w:rFonts w:hint="eastAsia" w:ascii="SimSun, STSong" w:hAnsi="SimSun, STSong" w:eastAsia="SimSun, STSong"/>
                <w:sz w:val="18"/>
              </w:rPr>
              <w:t>8%</w:t>
            </w:r>
          </w:p>
        </w:tc>
        <w:tc>
          <w:tcPr>
            <w:tcBorders>
              <w:top w:val="single" w:sz="6"/>
              <w:left w:val="single" w:sz="6"/>
              <w:bottom w:val="single" w:sz="6"/>
              <w:right w:val="single" w:sz="6"/>
            </w:tcBorders>
          </w:tcPr>
          <w:p>
            <w:pPr/>
            <w:r>
              <w:rPr>
                <w:rFonts w:hint="eastAsia" w:ascii="SimSun, STSong" w:hAnsi="SimSun, STSong" w:eastAsia="SimSun, STSong"/>
                <w:sz w:val="18"/>
              </w:rPr>
              <w:t>2.7%</w:t>
            </w:r>
          </w:p>
        </w:tc>
        <w:tc>
          <w:tcPr>
            <w:tcBorders>
              <w:top w:val="single" w:sz="6"/>
              <w:left w:val="single" w:sz="6"/>
              <w:bottom w:val="single" w:sz="6"/>
              <w:right w:val="single" w:sz="6"/>
            </w:tcBorders>
          </w:tcPr>
          <w:p>
            <w:pPr/>
            <w:r>
              <w:rPr>
                <w:rFonts w:hint="eastAsia" w:ascii="SimSun, STSong" w:hAnsi="SimSun, STSong" w:eastAsia="SimSun, STSong"/>
                <w:sz w:val="18"/>
              </w:rPr>
              <w:t>1.1%</w:t>
            </w:r>
          </w:p>
        </w:tc>
        <w:tc>
          <w:tcPr>
            <w:tcBorders>
              <w:top w:val="single" w:sz="6"/>
              <w:left w:val="single" w:sz="6"/>
              <w:bottom w:val="single" w:sz="6"/>
              <w:right w:val="single" w:sz="6"/>
            </w:tcBorders>
          </w:tcPr>
          <w:p>
            <w:pPr/>
            <w:r>
              <w:rPr>
                <w:rFonts w:hint="eastAsia" w:ascii="SimSun, STSong" w:hAnsi="SimSun, STSong" w:eastAsia="SimSun, STSong"/>
                <w:sz w:val="18"/>
              </w:rPr>
              <w:t>7.3%</w:t>
            </w:r>
          </w:p>
        </w:tc>
        <w:tc>
          <w:tcPr>
            <w:tcBorders>
              <w:top w:val="single" w:sz="6"/>
              <w:left w:val="single" w:sz="6"/>
              <w:bottom w:val="single" w:sz="6"/>
              <w:right w:val="single" w:sz="6"/>
            </w:tcBorders>
          </w:tcPr>
          <w:p>
            <w:pPr/>
            <w:r>
              <w:rPr>
                <w:rFonts w:hint="eastAsia" w:ascii="SimSun, STSong" w:hAnsi="SimSun, STSong" w:eastAsia="SimSun, STSong"/>
                <w:sz w:val="18"/>
              </w:rPr>
              <w:t>2.8%</w:t>
            </w:r>
          </w:p>
        </w:tc>
        <w:tc>
          <w:tcPr>
            <w:tcBorders>
              <w:top w:val="single" w:sz="6"/>
              <w:left w:val="single" w:sz="6"/>
              <w:bottom w:val="single" w:sz="6"/>
              <w:right w:val="single" w:sz="6"/>
            </w:tcBorders>
          </w:tcPr>
          <w:p>
            <w:pPr/>
            <w:r>
              <w:rPr>
                <w:rFonts w:hint="eastAsia" w:ascii="SimSun, STSong" w:hAnsi="SimSun, STSong" w:eastAsia="SimSun, STSong"/>
                <w:sz w:val="18"/>
              </w:rPr>
              <w:t>0</w:t>
            </w:r>
          </w:p>
        </w:tc>
        <w:tc>
          <w:tcPr>
            <w:tcBorders>
              <w:top w:val="single" w:sz="6"/>
              <w:left w:val="single" w:sz="6"/>
              <w:bottom w:val="single" w:sz="6"/>
              <w:right w:val="single" w:sz="6"/>
            </w:tcBorders>
          </w:tcPr>
          <w:p>
            <w:pPr/>
            <w:r>
              <w:rPr>
                <w:rFonts w:hint="eastAsia" w:ascii="SimSun, STSong" w:hAnsi="SimSun, STSong" w:eastAsia="SimSun, STSong"/>
                <w:sz w:val="18"/>
              </w:rPr>
              <w:t>6.2%</w:t>
            </w:r>
          </w:p>
        </w:tc>
        <w:tc>
          <w:tcPr>
            <w:tcBorders>
              <w:top w:val="single" w:sz="6"/>
              <w:left w:val="single" w:sz="6"/>
              <w:bottom w:val="single" w:sz="6"/>
              <w:right w:val="single" w:sz="6"/>
            </w:tcBorders>
          </w:tcPr>
          <w:p>
            <w:pPr/>
            <w:r>
              <w:rPr>
                <w:rFonts w:hint="eastAsia" w:ascii="SimSun, STSong" w:hAnsi="SimSun, STSong" w:eastAsia="SimSun, STSong"/>
                <w:sz w:val="18"/>
              </w:rPr>
              <w:t>1.6%</w:t>
            </w:r>
          </w:p>
        </w:tc>
        <w:tc>
          <w:tcPr>
            <w:tcBorders>
              <w:top w:val="single" w:sz="6"/>
              <w:left w:val="single" w:sz="6"/>
              <w:bottom w:val="single" w:sz="6"/>
              <w:right w:val="single" w:sz="6"/>
            </w:tcBorders>
          </w:tcPr>
          <w:p>
            <w:pPr/>
            <w:r>
              <w:rPr>
                <w:rFonts w:hint="eastAsia" w:ascii="SimSun, STSong" w:hAnsi="SimSun, STSong" w:eastAsia="SimSun, STSong"/>
                <w:sz w:val="18"/>
              </w:rPr>
              <w:t>0.48%</w:t>
            </w:r>
          </w:p>
        </w:tc>
        <w:tc>
          <w:tcPr>
            <w:tcBorders>
              <w:top w:val="single" w:sz="6"/>
              <w:left w:val="single" w:sz="6"/>
              <w:bottom w:val="single" w:sz="6"/>
              <w:right w:val="single" w:sz="6"/>
            </w:tcBorders>
          </w:tcPr>
          <w:p>
            <w:pPr/>
            <w:r>
              <w:rPr>
                <w:rFonts w:hint="eastAsia" w:ascii="SimSun, STSong" w:hAnsi="SimSun, STSong" w:eastAsia="SimSun, STSong"/>
                <w:sz w:val="18"/>
              </w:rPr>
              <w:t>16.5%</w:t>
            </w:r>
          </w:p>
        </w:tc>
        <w:tc>
          <w:tcPr>
            <w:tcBorders>
              <w:top w:val="single" w:sz="6"/>
              <w:left w:val="single" w:sz="6"/>
              <w:bottom w:val="single" w:sz="6"/>
              <w:right w:val="single" w:sz="6"/>
            </w:tcBorders>
          </w:tcPr>
          <w:p>
            <w:pPr/>
            <w:r>
              <w:rPr>
                <w:rFonts w:hint="eastAsia" w:ascii="SimSun, STSong" w:hAnsi="SimSun, STSong" w:eastAsia="SimSun, STSong"/>
                <w:sz w:val="18"/>
              </w:rPr>
              <w:t>1.4%</w:t>
            </w:r>
          </w:p>
        </w:tc>
        <w:tc>
          <w:tcPr>
            <w:tcBorders>
              <w:top w:val="single" w:sz="6"/>
              <w:left w:val="single" w:sz="6"/>
              <w:bottom w:val="single" w:sz="6"/>
              <w:right w:val="single" w:sz="6"/>
            </w:tcBorders>
          </w:tcPr>
          <w:p>
            <w:pPr/>
            <w:r>
              <w:rPr>
                <w:rFonts w:hint="eastAsia" w:ascii="SimSun, STSong" w:hAnsi="SimSun, STSong" w:eastAsia="SimSun, STSong"/>
                <w:sz w:val="18"/>
              </w:rPr>
              <w:t>6.4%</w:t>
            </w:r>
          </w:p>
        </w:tc>
      </w:tr>
    </w:tbl>
    <w:p>
      <w:pPr/>
      <w:r>
        <w:rPr>
          <w:rFonts w:hint="eastAsia"/>
        </w:rPr>
        <w:t/>
      </w:r>
    </w:p>
    <w:p>
      <w:pPr>
        <w:jc w:val="center"/>
      </w:pPr>
      <w:r>
        <w:rPr>
          <w:rFonts w:hint="eastAsia" w:ascii="SimSun, STSong" w:hAnsi="SimSun, STSong" w:eastAsia="SimSun, STSong"/>
          <w:sz w:val="24"/>
        </w:rPr>
        <w:t>表4-3 第2次测得的数据</w:t>
      </w:r>
    </w:p>
    <w:tbl>
      <w:tblPr/>
      <w:tblGrid>
        <w:gridCol w:w="694"/>
        <w:gridCol w:w="694"/>
        <w:gridCol w:w="694"/>
        <w:gridCol w:w="694"/>
        <w:gridCol w:w="694"/>
        <w:gridCol w:w="694"/>
        <w:gridCol w:w="694"/>
        <w:gridCol w:w="694"/>
        <w:gridCol w:w="694"/>
        <w:gridCol w:w="694"/>
        <w:gridCol w:w="694"/>
        <w:gridCol w:w="694"/>
        <w:gridCol w:w="694"/>
      </w:tblGrid>
      <w:tr>
        <w:trPr/>
        <w:tc>
          <w:tcPr>
            <w:tcBorders>
              <w:top w:val="single" w:sz="6"/>
              <w:left w:val="single" w:sz="6"/>
              <w:bottom w:val="single" w:sz="6"/>
              <w:right w:val="single" w:sz="6"/>
            </w:tcBorders>
          </w:tcPr>
          <w:p>
            <w:pPr/>
            <w:r>
              <w:rPr>
                <w:rFonts w:hint="eastAsia" w:ascii="SimSun, STSong" w:hAnsi="SimSun, STSong" w:eastAsia="SimSun, STSong"/>
                <w:sz w:val="18"/>
              </w:rPr>
              <w:t>理论值（Ω）</w:t>
            </w:r>
          </w:p>
        </w:tc>
        <w:tc>
          <w:tcPr>
            <w:tcBorders>
              <w:top w:val="single" w:sz="6"/>
              <w:left w:val="single" w:sz="6"/>
              <w:bottom w:val="single" w:sz="6"/>
              <w:right w:val="single" w:sz="6"/>
            </w:tcBorders>
          </w:tcPr>
          <w:p>
            <w:pPr/>
            <w:r>
              <w:rPr>
                <w:rFonts w:hint="eastAsia" w:ascii="SimSun, STSong" w:hAnsi="SimSun, STSong" w:eastAsia="SimSun, STSong"/>
                <w:sz w:val="18"/>
              </w:rPr>
              <w:t>5.20</w:t>
            </w:r>
          </w:p>
        </w:tc>
        <w:tc>
          <w:tcPr>
            <w:tcBorders>
              <w:top w:val="single" w:sz="6"/>
              <w:left w:val="single" w:sz="6"/>
              <w:bottom w:val="single" w:sz="6"/>
              <w:right w:val="single" w:sz="6"/>
            </w:tcBorders>
          </w:tcPr>
          <w:p>
            <w:pPr/>
            <w:r>
              <w:rPr>
                <w:rFonts w:hint="eastAsia" w:ascii="SimSun, STSong" w:hAnsi="SimSun, STSong" w:eastAsia="SimSun, STSong"/>
                <w:sz w:val="18"/>
              </w:rPr>
              <w:t>13.9</w:t>
            </w:r>
          </w:p>
        </w:tc>
        <w:tc>
          <w:tcPr>
            <w:tcBorders>
              <w:top w:val="single" w:sz="6"/>
              <w:left w:val="single" w:sz="6"/>
              <w:bottom w:val="single" w:sz="6"/>
              <w:right w:val="single" w:sz="6"/>
            </w:tcBorders>
          </w:tcPr>
          <w:p>
            <w:pPr/>
            <w:r>
              <w:rPr>
                <w:rFonts w:hint="eastAsia" w:ascii="SimSun, STSong" w:hAnsi="SimSun, STSong" w:eastAsia="SimSun, STSong"/>
                <w:sz w:val="18"/>
              </w:rPr>
              <w:t>21.3</w:t>
            </w:r>
          </w:p>
        </w:tc>
        <w:tc>
          <w:tcPr>
            <w:tcBorders>
              <w:top w:val="single" w:sz="6"/>
              <w:left w:val="single" w:sz="6"/>
              <w:bottom w:val="single" w:sz="6"/>
              <w:right w:val="single" w:sz="6"/>
            </w:tcBorders>
          </w:tcPr>
          <w:p>
            <w:pPr/>
            <w:r>
              <w:rPr>
                <w:rFonts w:hint="eastAsia" w:ascii="SimSun, STSong" w:hAnsi="SimSun, STSong" w:eastAsia="SimSun, STSong"/>
                <w:sz w:val="18"/>
              </w:rPr>
              <w:t>116.8</w:t>
            </w:r>
          </w:p>
        </w:tc>
        <w:tc>
          <w:tcPr>
            <w:tcBorders>
              <w:top w:val="single" w:sz="6"/>
              <w:left w:val="single" w:sz="6"/>
              <w:bottom w:val="single" w:sz="6"/>
              <w:right w:val="single" w:sz="6"/>
            </w:tcBorders>
          </w:tcPr>
          <w:p>
            <w:pPr/>
            <w:r>
              <w:rPr>
                <w:rFonts w:hint="eastAsia" w:ascii="SimSun, STSong" w:hAnsi="SimSun, STSong" w:eastAsia="SimSun, STSong"/>
                <w:sz w:val="18"/>
              </w:rPr>
              <w:t>160</w:t>
            </w:r>
          </w:p>
        </w:tc>
        <w:tc>
          <w:tcPr>
            <w:tcBorders>
              <w:top w:val="single" w:sz="6"/>
              <w:left w:val="single" w:sz="6"/>
              <w:bottom w:val="single" w:sz="6"/>
              <w:right w:val="single" w:sz="6"/>
            </w:tcBorders>
          </w:tcPr>
          <w:p>
            <w:pPr/>
            <w:r>
              <w:rPr>
                <w:rFonts w:hint="eastAsia" w:ascii="SimSun, STSong" w:hAnsi="SimSun, STSong" w:eastAsia="SimSun, STSong"/>
                <w:sz w:val="18"/>
              </w:rPr>
              <w:t>318.3</w:t>
            </w:r>
          </w:p>
        </w:tc>
        <w:tc>
          <w:tcPr>
            <w:tcBorders>
              <w:top w:val="single" w:sz="6"/>
              <w:left w:val="single" w:sz="6"/>
              <w:bottom w:val="single" w:sz="6"/>
              <w:right w:val="single" w:sz="6"/>
            </w:tcBorders>
          </w:tcPr>
          <w:p>
            <w:pPr/>
            <w:r>
              <w:rPr>
                <w:rFonts w:hint="eastAsia" w:ascii="SimSun, STSong" w:hAnsi="SimSun, STSong" w:eastAsia="SimSun, STSong"/>
                <w:sz w:val="18"/>
              </w:rPr>
              <w:t>1.22</w:t>
            </w:r>
          </w:p>
          <w:p>
            <w:pPr/>
            <w:r>
              <w:rPr>
                <w:rFonts w:hint="eastAsia" w:ascii="SimSun, STSong" w:hAnsi="SimSun, STSong" w:eastAsia="SimSun, STSong"/>
                <w:sz w:val="18"/>
              </w:rPr>
              <w:t>K</w:t>
            </w:r>
          </w:p>
        </w:tc>
        <w:tc>
          <w:tcPr>
            <w:tcBorders>
              <w:top w:val="single" w:sz="6"/>
              <w:left w:val="single" w:sz="6"/>
              <w:bottom w:val="single" w:sz="6"/>
              <w:right w:val="single" w:sz="6"/>
            </w:tcBorders>
          </w:tcPr>
          <w:p>
            <w:pPr/>
            <w:r>
              <w:rPr>
                <w:rFonts w:hint="eastAsia" w:ascii="SimSun, STSong" w:hAnsi="SimSun, STSong" w:eastAsia="SimSun, STSong"/>
                <w:sz w:val="18"/>
              </w:rPr>
              <w:t>2.13 K</w:t>
            </w:r>
          </w:p>
        </w:tc>
        <w:tc>
          <w:tcPr>
            <w:tcBorders>
              <w:top w:val="single" w:sz="6"/>
              <w:left w:val="single" w:sz="6"/>
              <w:bottom w:val="single" w:sz="6"/>
              <w:right w:val="single" w:sz="6"/>
            </w:tcBorders>
          </w:tcPr>
          <w:p>
            <w:pPr/>
            <w:r>
              <w:rPr>
                <w:rFonts w:hint="eastAsia" w:ascii="SimSun, STSong" w:hAnsi="SimSun, STSong" w:eastAsia="SimSun, STSong"/>
                <w:sz w:val="18"/>
              </w:rPr>
              <w:t>3.25 K</w:t>
            </w:r>
          </w:p>
        </w:tc>
        <w:tc>
          <w:tcPr>
            <w:tcBorders>
              <w:top w:val="single" w:sz="6"/>
              <w:left w:val="single" w:sz="6"/>
              <w:bottom w:val="single" w:sz="6"/>
              <w:right w:val="single" w:sz="6"/>
            </w:tcBorders>
          </w:tcPr>
          <w:p>
            <w:pPr/>
            <w:r>
              <w:rPr>
                <w:rFonts w:hint="eastAsia" w:ascii="SimSun, STSong" w:hAnsi="SimSun, STSong" w:eastAsia="SimSun, STSong"/>
                <w:sz w:val="18"/>
              </w:rPr>
              <w:t>1.71M</w:t>
            </w:r>
          </w:p>
        </w:tc>
        <w:tc>
          <w:tcPr>
            <w:tcBorders>
              <w:top w:val="single" w:sz="6"/>
              <w:left w:val="single" w:sz="6"/>
              <w:bottom w:val="single" w:sz="6"/>
              <w:right w:val="single" w:sz="6"/>
            </w:tcBorders>
          </w:tcPr>
          <w:p>
            <w:pPr/>
            <w:r>
              <w:rPr>
                <w:rFonts w:hint="eastAsia" w:ascii="SimSun, STSong" w:hAnsi="SimSun, STSong" w:eastAsia="SimSun, STSong"/>
                <w:sz w:val="18"/>
              </w:rPr>
              <w:t>2.95M</w:t>
            </w:r>
          </w:p>
        </w:tc>
        <w:tc>
          <w:tcPr>
            <w:tcBorders>
              <w:top w:val="single" w:sz="6"/>
              <w:left w:val="single" w:sz="6"/>
              <w:bottom w:val="single" w:sz="6"/>
              <w:right w:val="single" w:sz="6"/>
            </w:tcBorders>
          </w:tcPr>
          <w:p>
            <w:pPr/>
            <w:r>
              <w:rPr>
                <w:rFonts w:hint="eastAsia" w:ascii="SimSun, STSong" w:hAnsi="SimSun, STSong" w:eastAsia="SimSun, STSong"/>
                <w:sz w:val="18"/>
              </w:rPr>
              <w:t>5.40M</w:t>
            </w:r>
          </w:p>
        </w:tc>
      </w:tr>
      <w:tr>
        <w:trPr/>
        <w:tc>
          <w:tcPr>
            <w:tcBorders>
              <w:top w:val="single" w:sz="6"/>
              <w:left w:val="single" w:sz="6"/>
              <w:bottom w:val="single" w:sz="6"/>
              <w:right w:val="single" w:sz="6"/>
            </w:tcBorders>
          </w:tcPr>
          <w:p>
            <w:pPr/>
            <w:r>
              <w:rPr>
                <w:rFonts w:hint="eastAsia" w:ascii="SimSun, STSong" w:hAnsi="SimSun, STSong" w:eastAsia="SimSun, STSong"/>
                <w:sz w:val="18"/>
              </w:rPr>
              <w:t>测试值（Ω）</w:t>
            </w:r>
          </w:p>
        </w:tc>
        <w:tc>
          <w:tcPr>
            <w:tcBorders>
              <w:top w:val="single" w:sz="6"/>
              <w:left w:val="single" w:sz="6"/>
              <w:bottom w:val="single" w:sz="6"/>
              <w:right w:val="single" w:sz="6"/>
            </w:tcBorders>
          </w:tcPr>
          <w:p>
            <w:pPr/>
            <w:r>
              <w:rPr>
                <w:rFonts w:hint="eastAsia" w:ascii="SimSun, STSong" w:hAnsi="SimSun, STSong" w:eastAsia="SimSun, STSong"/>
                <w:sz w:val="18"/>
              </w:rPr>
              <w:t>4.40</w:t>
            </w:r>
          </w:p>
        </w:tc>
        <w:tc>
          <w:tcPr>
            <w:tcBorders>
              <w:top w:val="single" w:sz="6"/>
              <w:left w:val="single" w:sz="6"/>
              <w:bottom w:val="single" w:sz="6"/>
              <w:right w:val="single" w:sz="6"/>
            </w:tcBorders>
          </w:tcPr>
          <w:p>
            <w:pPr/>
            <w:r>
              <w:rPr>
                <w:rFonts w:hint="eastAsia" w:ascii="SimSun, STSong" w:hAnsi="SimSun, STSong" w:eastAsia="SimSun, STSong"/>
                <w:sz w:val="18"/>
              </w:rPr>
              <w:t>12.8</w:t>
            </w:r>
          </w:p>
        </w:tc>
        <w:tc>
          <w:tcPr>
            <w:tcBorders>
              <w:top w:val="single" w:sz="6"/>
              <w:left w:val="single" w:sz="6"/>
              <w:bottom w:val="single" w:sz="6"/>
              <w:right w:val="single" w:sz="6"/>
            </w:tcBorders>
          </w:tcPr>
          <w:p>
            <w:pPr/>
            <w:r>
              <w:rPr>
                <w:rFonts w:hint="eastAsia" w:ascii="SimSun, STSong" w:hAnsi="SimSun, STSong" w:eastAsia="SimSun, STSong"/>
                <w:sz w:val="18"/>
              </w:rPr>
              <w:t>26.0</w:t>
            </w:r>
          </w:p>
        </w:tc>
        <w:tc>
          <w:tcPr>
            <w:tcBorders>
              <w:top w:val="single" w:sz="6"/>
              <w:left w:val="single" w:sz="6"/>
              <w:bottom w:val="single" w:sz="6"/>
              <w:right w:val="single" w:sz="6"/>
            </w:tcBorders>
          </w:tcPr>
          <w:p>
            <w:pPr/>
            <w:r>
              <w:rPr>
                <w:rFonts w:hint="eastAsia" w:ascii="SimSun, STSong" w:hAnsi="SimSun, STSong" w:eastAsia="SimSun, STSong"/>
                <w:sz w:val="18"/>
              </w:rPr>
              <w:t>107</w:t>
            </w:r>
          </w:p>
        </w:tc>
        <w:tc>
          <w:tcPr>
            <w:tcBorders>
              <w:top w:val="single" w:sz="6"/>
              <w:left w:val="single" w:sz="6"/>
              <w:bottom w:val="single" w:sz="6"/>
              <w:right w:val="single" w:sz="6"/>
            </w:tcBorders>
          </w:tcPr>
          <w:p>
            <w:pPr/>
            <w:r>
              <w:rPr>
                <w:rFonts w:hint="eastAsia" w:ascii="SimSun, STSong" w:hAnsi="SimSun, STSong" w:eastAsia="SimSun, STSong"/>
                <w:sz w:val="18"/>
              </w:rPr>
              <w:t>154</w:t>
            </w:r>
          </w:p>
        </w:tc>
        <w:tc>
          <w:tcPr>
            <w:tcBorders>
              <w:top w:val="single" w:sz="6"/>
              <w:left w:val="single" w:sz="6"/>
              <w:bottom w:val="single" w:sz="6"/>
              <w:right w:val="single" w:sz="6"/>
            </w:tcBorders>
          </w:tcPr>
          <w:p>
            <w:pPr/>
            <w:r>
              <w:rPr>
                <w:rFonts w:hint="eastAsia" w:ascii="SimSun, STSong" w:hAnsi="SimSun, STSong" w:eastAsia="SimSun, STSong"/>
                <w:sz w:val="18"/>
              </w:rPr>
              <w:t>307</w:t>
            </w:r>
          </w:p>
        </w:tc>
        <w:tc>
          <w:tcPr>
            <w:tcBorders>
              <w:top w:val="single" w:sz="6"/>
              <w:left w:val="single" w:sz="6"/>
              <w:bottom w:val="single" w:sz="6"/>
              <w:right w:val="single" w:sz="6"/>
            </w:tcBorders>
          </w:tcPr>
          <w:p>
            <w:pPr/>
            <w:r>
              <w:rPr>
                <w:rFonts w:hint="eastAsia" w:ascii="SimSun, STSong" w:hAnsi="SimSun, STSong" w:eastAsia="SimSun, STSong"/>
                <w:sz w:val="18"/>
              </w:rPr>
              <w:t>1.11 K</w:t>
            </w:r>
          </w:p>
        </w:tc>
        <w:tc>
          <w:tcPr>
            <w:tcBorders>
              <w:top w:val="single" w:sz="6"/>
              <w:left w:val="single" w:sz="6"/>
              <w:bottom w:val="single" w:sz="6"/>
              <w:right w:val="single" w:sz="6"/>
            </w:tcBorders>
          </w:tcPr>
          <w:p>
            <w:pPr/>
            <w:r>
              <w:rPr>
                <w:rFonts w:hint="eastAsia" w:ascii="SimSun, STSong" w:hAnsi="SimSun, STSong" w:eastAsia="SimSun, STSong"/>
                <w:sz w:val="18"/>
              </w:rPr>
              <w:t>2.03 K</w:t>
            </w:r>
          </w:p>
        </w:tc>
        <w:tc>
          <w:tcPr>
            <w:tcBorders>
              <w:top w:val="single" w:sz="6"/>
              <w:left w:val="single" w:sz="6"/>
              <w:bottom w:val="single" w:sz="6"/>
              <w:right w:val="single" w:sz="6"/>
            </w:tcBorders>
          </w:tcPr>
          <w:p>
            <w:pPr/>
            <w:r>
              <w:rPr>
                <w:rFonts w:hint="eastAsia" w:ascii="SimSun, STSong" w:hAnsi="SimSun, STSong" w:eastAsia="SimSun, STSong"/>
                <w:sz w:val="18"/>
              </w:rPr>
              <w:t>3.15 K</w:t>
            </w:r>
          </w:p>
        </w:tc>
        <w:tc>
          <w:tcPr>
            <w:tcBorders>
              <w:top w:val="single" w:sz="6"/>
              <w:left w:val="single" w:sz="6"/>
              <w:bottom w:val="single" w:sz="6"/>
              <w:right w:val="single" w:sz="6"/>
            </w:tcBorders>
          </w:tcPr>
          <w:p>
            <w:pPr/>
            <w:r>
              <w:rPr>
                <w:rFonts w:hint="eastAsia" w:ascii="SimSun, STSong" w:hAnsi="SimSun, STSong" w:eastAsia="SimSun, STSong"/>
                <w:sz w:val="18"/>
              </w:rPr>
              <w:t>1.69M</w:t>
            </w:r>
          </w:p>
        </w:tc>
        <w:tc>
          <w:tcPr>
            <w:tcBorders>
              <w:top w:val="single" w:sz="6"/>
              <w:left w:val="single" w:sz="6"/>
              <w:bottom w:val="single" w:sz="6"/>
              <w:right w:val="single" w:sz="6"/>
            </w:tcBorders>
          </w:tcPr>
          <w:p>
            <w:pPr/>
            <w:r>
              <w:rPr>
                <w:rFonts w:hint="eastAsia" w:ascii="SimSun, STSong" w:hAnsi="SimSun, STSong" w:eastAsia="SimSun, STSong"/>
                <w:sz w:val="18"/>
              </w:rPr>
              <w:t>2.81M</w:t>
            </w:r>
          </w:p>
        </w:tc>
        <w:tc>
          <w:tcPr>
            <w:tcBorders>
              <w:top w:val="single" w:sz="6"/>
              <w:left w:val="single" w:sz="6"/>
              <w:bottom w:val="single" w:sz="6"/>
              <w:right w:val="single" w:sz="6"/>
            </w:tcBorders>
          </w:tcPr>
          <w:p>
            <w:pPr/>
            <w:r>
              <w:rPr>
                <w:rFonts w:hint="eastAsia" w:ascii="SimSun, STSong" w:hAnsi="SimSun, STSong" w:eastAsia="SimSun, STSong"/>
                <w:sz w:val="18"/>
              </w:rPr>
              <w:t>5.22M</w:t>
            </w:r>
          </w:p>
        </w:tc>
      </w:tr>
      <w:tr>
        <w:trPr/>
        <w:tc>
          <w:tcPr>
            <w:tcBorders>
              <w:top w:val="single" w:sz="6"/>
              <w:left w:val="single" w:sz="6"/>
              <w:bottom w:val="single" w:sz="6"/>
              <w:right w:val="single" w:sz="6"/>
            </w:tcBorders>
          </w:tcPr>
          <w:p>
            <w:pPr/>
            <w:r>
              <w:rPr>
                <w:rFonts w:hint="eastAsia" w:ascii="SimSun, STSong" w:hAnsi="SimSun, STSong" w:eastAsia="SimSun, STSong"/>
                <w:sz w:val="18"/>
              </w:rPr>
              <w:t>误差值</w:t>
            </w:r>
          </w:p>
        </w:tc>
        <w:tc>
          <w:tcPr>
            <w:tcBorders>
              <w:top w:val="single" w:sz="6"/>
              <w:left w:val="single" w:sz="6"/>
              <w:bottom w:val="single" w:sz="6"/>
              <w:right w:val="single" w:sz="6"/>
            </w:tcBorders>
          </w:tcPr>
          <w:p>
            <w:pPr/>
            <w:r>
              <w:rPr>
                <w:rFonts w:hint="eastAsia" w:ascii="SimSun, STSong" w:hAnsi="SimSun, STSong" w:eastAsia="SimSun, STSong"/>
                <w:sz w:val="18"/>
              </w:rPr>
              <w:t>15.3%</w:t>
            </w:r>
          </w:p>
        </w:tc>
        <w:tc>
          <w:tcPr>
            <w:tcBorders>
              <w:top w:val="single" w:sz="6"/>
              <w:left w:val="single" w:sz="6"/>
              <w:bottom w:val="single" w:sz="6"/>
              <w:right w:val="single" w:sz="6"/>
            </w:tcBorders>
          </w:tcPr>
          <w:p>
            <w:pPr/>
            <w:r>
              <w:rPr>
                <w:rFonts w:hint="eastAsia" w:ascii="SimSun, STSong" w:hAnsi="SimSun, STSong" w:eastAsia="SimSun, STSong"/>
                <w:sz w:val="18"/>
              </w:rPr>
              <w:t>7.9%</w:t>
            </w:r>
          </w:p>
        </w:tc>
        <w:tc>
          <w:tcPr>
            <w:tcBorders>
              <w:top w:val="single" w:sz="6"/>
              <w:left w:val="single" w:sz="6"/>
              <w:bottom w:val="single" w:sz="6"/>
              <w:right w:val="single" w:sz="6"/>
            </w:tcBorders>
          </w:tcPr>
          <w:p>
            <w:pPr/>
            <w:r>
              <w:rPr>
                <w:rFonts w:hint="eastAsia" w:ascii="SimSun, STSong" w:hAnsi="SimSun, STSong" w:eastAsia="SimSun, STSong"/>
                <w:sz w:val="18"/>
              </w:rPr>
              <w:t>22%</w:t>
            </w:r>
          </w:p>
        </w:tc>
        <w:tc>
          <w:tcPr>
            <w:tcBorders>
              <w:top w:val="single" w:sz="6"/>
              <w:left w:val="single" w:sz="6"/>
              <w:bottom w:val="single" w:sz="6"/>
              <w:right w:val="single" w:sz="6"/>
            </w:tcBorders>
          </w:tcPr>
          <w:p>
            <w:pPr/>
            <w:r>
              <w:rPr>
                <w:rFonts w:hint="eastAsia" w:ascii="SimSun, STSong" w:hAnsi="SimSun, STSong" w:eastAsia="SimSun, STSong"/>
                <w:sz w:val="18"/>
              </w:rPr>
              <w:t>8.3%</w:t>
            </w:r>
          </w:p>
        </w:tc>
        <w:tc>
          <w:tcPr>
            <w:tcBorders>
              <w:top w:val="single" w:sz="6"/>
              <w:left w:val="single" w:sz="6"/>
              <w:bottom w:val="single" w:sz="6"/>
              <w:right w:val="single" w:sz="6"/>
            </w:tcBorders>
          </w:tcPr>
          <w:p>
            <w:pPr/>
            <w:r>
              <w:rPr>
                <w:rFonts w:hint="eastAsia" w:ascii="SimSun, STSong" w:hAnsi="SimSun, STSong" w:eastAsia="SimSun, STSong"/>
                <w:sz w:val="18"/>
              </w:rPr>
              <w:t>3.75%</w:t>
            </w:r>
          </w:p>
        </w:tc>
        <w:tc>
          <w:tcPr>
            <w:tcBorders>
              <w:top w:val="single" w:sz="6"/>
              <w:left w:val="single" w:sz="6"/>
              <w:bottom w:val="single" w:sz="6"/>
              <w:right w:val="single" w:sz="6"/>
            </w:tcBorders>
          </w:tcPr>
          <w:p>
            <w:pPr/>
            <w:r>
              <w:rPr>
                <w:rFonts w:hint="eastAsia" w:ascii="SimSun, STSong" w:hAnsi="SimSun, STSong" w:eastAsia="SimSun, STSong"/>
                <w:sz w:val="18"/>
              </w:rPr>
              <w:t>3.55%</w:t>
            </w:r>
          </w:p>
        </w:tc>
        <w:tc>
          <w:tcPr>
            <w:tcBorders>
              <w:top w:val="single" w:sz="6"/>
              <w:left w:val="single" w:sz="6"/>
              <w:bottom w:val="single" w:sz="6"/>
              <w:right w:val="single" w:sz="6"/>
            </w:tcBorders>
          </w:tcPr>
          <w:p>
            <w:pPr/>
            <w:r>
              <w:rPr>
                <w:rFonts w:hint="eastAsia" w:ascii="SimSun, STSong" w:hAnsi="SimSun, STSong" w:eastAsia="SimSun, STSong"/>
                <w:sz w:val="18"/>
              </w:rPr>
              <w:t>9%</w:t>
            </w:r>
          </w:p>
        </w:tc>
        <w:tc>
          <w:tcPr>
            <w:tcBorders>
              <w:top w:val="single" w:sz="6"/>
              <w:left w:val="single" w:sz="6"/>
              <w:bottom w:val="single" w:sz="6"/>
              <w:right w:val="single" w:sz="6"/>
            </w:tcBorders>
          </w:tcPr>
          <w:p>
            <w:pPr/>
            <w:r>
              <w:rPr>
                <w:rFonts w:hint="eastAsia" w:ascii="SimSun, STSong" w:hAnsi="SimSun, STSong" w:eastAsia="SimSun, STSong"/>
                <w:sz w:val="18"/>
              </w:rPr>
              <w:t>4.7%</w:t>
            </w:r>
          </w:p>
        </w:tc>
        <w:tc>
          <w:tcPr>
            <w:tcBorders>
              <w:top w:val="single" w:sz="6"/>
              <w:left w:val="single" w:sz="6"/>
              <w:bottom w:val="single" w:sz="6"/>
              <w:right w:val="single" w:sz="6"/>
            </w:tcBorders>
          </w:tcPr>
          <w:p>
            <w:pPr/>
            <w:r>
              <w:rPr>
                <w:rFonts w:hint="eastAsia" w:ascii="SimSun, STSong" w:hAnsi="SimSun, STSong" w:eastAsia="SimSun, STSong"/>
                <w:sz w:val="18"/>
              </w:rPr>
              <w:t>3.0%</w:t>
            </w:r>
          </w:p>
        </w:tc>
        <w:tc>
          <w:tcPr>
            <w:tcBorders>
              <w:top w:val="single" w:sz="6"/>
              <w:left w:val="single" w:sz="6"/>
              <w:bottom w:val="single" w:sz="6"/>
              <w:right w:val="single" w:sz="6"/>
            </w:tcBorders>
          </w:tcPr>
          <w:p>
            <w:pPr/>
            <w:r>
              <w:rPr>
                <w:rFonts w:hint="eastAsia" w:ascii="SimSun, STSong" w:hAnsi="SimSun, STSong" w:eastAsia="SimSun, STSong"/>
                <w:sz w:val="18"/>
              </w:rPr>
              <w:t>1.16%</w:t>
            </w:r>
          </w:p>
        </w:tc>
        <w:tc>
          <w:tcPr>
            <w:tcBorders>
              <w:top w:val="single" w:sz="6"/>
              <w:left w:val="single" w:sz="6"/>
              <w:bottom w:val="single" w:sz="6"/>
              <w:right w:val="single" w:sz="6"/>
            </w:tcBorders>
          </w:tcPr>
          <w:p>
            <w:pPr/>
            <w:r>
              <w:rPr>
                <w:rFonts w:hint="eastAsia" w:ascii="SimSun, STSong" w:hAnsi="SimSun, STSong" w:eastAsia="SimSun, STSong"/>
                <w:sz w:val="18"/>
              </w:rPr>
              <w:t>4.7%</w:t>
            </w:r>
          </w:p>
        </w:tc>
        <w:tc>
          <w:tcPr>
            <w:tcBorders>
              <w:top w:val="single" w:sz="6"/>
              <w:left w:val="single" w:sz="6"/>
              <w:bottom w:val="single" w:sz="6"/>
              <w:right w:val="single" w:sz="6"/>
            </w:tcBorders>
          </w:tcPr>
          <w:p>
            <w:pPr/>
            <w:r>
              <w:rPr>
                <w:rFonts w:hint="eastAsia" w:ascii="SimSun, STSong" w:hAnsi="SimSun, STSong" w:eastAsia="SimSun, STSong"/>
                <w:sz w:val="18"/>
              </w:rPr>
              <w:t>3.33%</w:t>
            </w:r>
          </w:p>
        </w:tc>
      </w:tr>
    </w:tbl>
    <w:p>
      <w:pPr/>
      <w:r>
        <w:rPr>
          <w:rFonts w:hint="eastAsia"/>
        </w:rPr>
        <w:t/>
      </w:r>
    </w:p>
    <w:p>
      <w:pPr>
        <w:jc w:val="center"/>
      </w:pPr>
      <w:r>
        <w:rPr>
          <w:rFonts w:hint="eastAsia" w:ascii="SimSun, STSong" w:hAnsi="SimSun, STSong" w:eastAsia="SimSun, STSong"/>
          <w:sz w:val="24"/>
        </w:rPr>
        <w:t>表4-4 第3次测得的数据</w:t>
      </w:r>
    </w:p>
    <w:tbl>
      <w:tblPr/>
      <w:tblGrid>
        <w:gridCol w:w="694"/>
        <w:gridCol w:w="694"/>
        <w:gridCol w:w="694"/>
        <w:gridCol w:w="694"/>
        <w:gridCol w:w="694"/>
        <w:gridCol w:w="694"/>
        <w:gridCol w:w="694"/>
        <w:gridCol w:w="694"/>
        <w:gridCol w:w="694"/>
        <w:gridCol w:w="694"/>
        <w:gridCol w:w="694"/>
        <w:gridCol w:w="694"/>
        <w:gridCol w:w="694"/>
      </w:tblGrid>
      <w:tr>
        <w:trPr/>
        <w:tc>
          <w:tcPr>
            <w:tcBorders>
              <w:top w:val="single" w:sz="6"/>
              <w:left w:val="single" w:sz="6"/>
              <w:bottom w:val="single" w:sz="6"/>
              <w:right w:val="single" w:sz="6"/>
            </w:tcBorders>
          </w:tcPr>
          <w:p>
            <w:pPr/>
            <w:r>
              <w:rPr>
                <w:rFonts w:hint="eastAsia" w:ascii="SimSun, STSong" w:hAnsi="SimSun, STSong" w:eastAsia="SimSun, STSong"/>
                <w:sz w:val="18"/>
              </w:rPr>
              <w:t>理论值（Ω）</w:t>
            </w:r>
          </w:p>
        </w:tc>
        <w:tc>
          <w:tcPr>
            <w:tcBorders>
              <w:top w:val="single" w:sz="6"/>
              <w:left w:val="single" w:sz="6"/>
              <w:bottom w:val="single" w:sz="6"/>
              <w:right w:val="single" w:sz="6"/>
            </w:tcBorders>
          </w:tcPr>
          <w:p>
            <w:pPr/>
            <w:r>
              <w:rPr>
                <w:rFonts w:hint="eastAsia" w:ascii="SimSun, STSong" w:hAnsi="SimSun, STSong" w:eastAsia="SimSun, STSong"/>
                <w:sz w:val="18"/>
              </w:rPr>
              <w:t>39.4</w:t>
            </w:r>
          </w:p>
        </w:tc>
        <w:tc>
          <w:tcPr>
            <w:tcBorders>
              <w:top w:val="single" w:sz="6"/>
              <w:left w:val="single" w:sz="6"/>
              <w:bottom w:val="single" w:sz="6"/>
              <w:right w:val="single" w:sz="6"/>
            </w:tcBorders>
          </w:tcPr>
          <w:p>
            <w:pPr/>
            <w:r>
              <w:rPr>
                <w:rFonts w:hint="eastAsia" w:ascii="SimSun, STSong" w:hAnsi="SimSun, STSong" w:eastAsia="SimSun, STSong"/>
                <w:sz w:val="18"/>
              </w:rPr>
              <w:t>51.6</w:t>
            </w:r>
          </w:p>
        </w:tc>
        <w:tc>
          <w:tcPr>
            <w:tcBorders>
              <w:top w:val="single" w:sz="6"/>
              <w:left w:val="single" w:sz="6"/>
              <w:bottom w:val="single" w:sz="6"/>
              <w:right w:val="single" w:sz="6"/>
            </w:tcBorders>
          </w:tcPr>
          <w:p>
            <w:pPr/>
            <w:r>
              <w:rPr>
                <w:rFonts w:hint="eastAsia" w:ascii="SimSun, STSong" w:hAnsi="SimSun, STSong" w:eastAsia="SimSun, STSong"/>
                <w:sz w:val="18"/>
              </w:rPr>
              <w:t>62.7</w:t>
            </w:r>
          </w:p>
        </w:tc>
        <w:tc>
          <w:tcPr>
            <w:tcBorders>
              <w:top w:val="single" w:sz="6"/>
              <w:left w:val="single" w:sz="6"/>
              <w:bottom w:val="single" w:sz="6"/>
              <w:right w:val="single" w:sz="6"/>
            </w:tcBorders>
          </w:tcPr>
          <w:p>
            <w:pPr/>
            <w:r>
              <w:rPr>
                <w:rFonts w:hint="eastAsia" w:ascii="SimSun, STSong" w:hAnsi="SimSun, STSong" w:eastAsia="SimSun, STSong"/>
                <w:sz w:val="18"/>
              </w:rPr>
              <w:t>469</w:t>
            </w:r>
          </w:p>
        </w:tc>
        <w:tc>
          <w:tcPr>
            <w:tcBorders>
              <w:top w:val="single" w:sz="6"/>
              <w:left w:val="single" w:sz="6"/>
              <w:bottom w:val="single" w:sz="6"/>
              <w:right w:val="single" w:sz="6"/>
            </w:tcBorders>
          </w:tcPr>
          <w:p>
            <w:pPr/>
            <w:r>
              <w:rPr>
                <w:rFonts w:hint="eastAsia" w:ascii="SimSun, STSong" w:hAnsi="SimSun, STSong" w:eastAsia="SimSun, STSong"/>
                <w:sz w:val="18"/>
              </w:rPr>
              <w:t>692</w:t>
            </w:r>
          </w:p>
        </w:tc>
        <w:tc>
          <w:tcPr>
            <w:tcBorders>
              <w:top w:val="single" w:sz="6"/>
              <w:left w:val="single" w:sz="6"/>
              <w:bottom w:val="single" w:sz="6"/>
              <w:right w:val="single" w:sz="6"/>
            </w:tcBorders>
          </w:tcPr>
          <w:p>
            <w:pPr/>
            <w:r>
              <w:rPr>
                <w:rFonts w:hint="eastAsia" w:ascii="SimSun, STSong" w:hAnsi="SimSun, STSong" w:eastAsia="SimSun, STSong"/>
                <w:sz w:val="18"/>
              </w:rPr>
              <w:t>836</w:t>
            </w:r>
          </w:p>
        </w:tc>
        <w:tc>
          <w:tcPr>
            <w:tcBorders>
              <w:top w:val="single" w:sz="6"/>
              <w:left w:val="single" w:sz="6"/>
              <w:bottom w:val="single" w:sz="6"/>
              <w:right w:val="single" w:sz="6"/>
            </w:tcBorders>
          </w:tcPr>
          <w:p>
            <w:pPr/>
            <w:r>
              <w:rPr>
                <w:rFonts w:hint="eastAsia" w:ascii="SimSun, STSong" w:hAnsi="SimSun, STSong" w:eastAsia="SimSun, STSong"/>
                <w:sz w:val="18"/>
              </w:rPr>
              <w:t>4.21K</w:t>
            </w:r>
          </w:p>
        </w:tc>
        <w:tc>
          <w:tcPr>
            <w:tcBorders>
              <w:top w:val="single" w:sz="6"/>
              <w:left w:val="single" w:sz="6"/>
              <w:bottom w:val="single" w:sz="6"/>
              <w:right w:val="single" w:sz="6"/>
            </w:tcBorders>
          </w:tcPr>
          <w:p>
            <w:pPr/>
            <w:r>
              <w:rPr>
                <w:rFonts w:hint="eastAsia" w:ascii="SimSun, STSong" w:hAnsi="SimSun, STSong" w:eastAsia="SimSun, STSong"/>
                <w:sz w:val="18"/>
              </w:rPr>
              <w:t>5.12K</w:t>
            </w:r>
          </w:p>
        </w:tc>
        <w:tc>
          <w:tcPr>
            <w:tcBorders>
              <w:top w:val="single" w:sz="6"/>
              <w:left w:val="single" w:sz="6"/>
              <w:bottom w:val="single" w:sz="6"/>
              <w:right w:val="single" w:sz="6"/>
            </w:tcBorders>
          </w:tcPr>
          <w:p>
            <w:pPr/>
            <w:r>
              <w:rPr>
                <w:rFonts w:hint="eastAsia" w:ascii="SimSun, STSong" w:hAnsi="SimSun, STSong" w:eastAsia="SimSun, STSong"/>
                <w:sz w:val="18"/>
              </w:rPr>
              <w:t>6.11K</w:t>
            </w:r>
          </w:p>
        </w:tc>
        <w:tc>
          <w:tcPr>
            <w:tcBorders>
              <w:top w:val="single" w:sz="6"/>
              <w:left w:val="single" w:sz="6"/>
              <w:bottom w:val="single" w:sz="6"/>
              <w:right w:val="single" w:sz="6"/>
            </w:tcBorders>
          </w:tcPr>
          <w:p>
            <w:pPr/>
            <w:r>
              <w:rPr>
                <w:rFonts w:hint="eastAsia" w:ascii="SimSun, STSong" w:hAnsi="SimSun, STSong" w:eastAsia="SimSun, STSong"/>
                <w:sz w:val="18"/>
              </w:rPr>
              <w:t>4.13M</w:t>
            </w:r>
          </w:p>
        </w:tc>
        <w:tc>
          <w:tcPr>
            <w:tcBorders>
              <w:top w:val="single" w:sz="6"/>
              <w:left w:val="single" w:sz="6"/>
              <w:bottom w:val="single" w:sz="6"/>
              <w:right w:val="single" w:sz="6"/>
            </w:tcBorders>
          </w:tcPr>
          <w:p>
            <w:pPr/>
            <w:r>
              <w:rPr>
                <w:rFonts w:hint="eastAsia" w:ascii="SimSun, STSong" w:hAnsi="SimSun, STSong" w:eastAsia="SimSun, STSong"/>
                <w:sz w:val="18"/>
              </w:rPr>
              <w:t>6.25M</w:t>
            </w:r>
          </w:p>
        </w:tc>
        <w:tc>
          <w:tcPr>
            <w:tcBorders>
              <w:top w:val="single" w:sz="6"/>
              <w:left w:val="single" w:sz="6"/>
              <w:bottom w:val="single" w:sz="6"/>
              <w:right w:val="single" w:sz="6"/>
            </w:tcBorders>
          </w:tcPr>
          <w:p>
            <w:pPr/>
            <w:r>
              <w:rPr>
                <w:rFonts w:hint="eastAsia" w:ascii="SimSun, STSong" w:hAnsi="SimSun, STSong" w:eastAsia="SimSun, STSong"/>
                <w:sz w:val="18"/>
              </w:rPr>
              <w:t>9.55M</w:t>
            </w:r>
          </w:p>
        </w:tc>
      </w:tr>
      <w:tr>
        <w:trPr/>
        <w:tc>
          <w:tcPr>
            <w:tcBorders>
              <w:top w:val="single" w:sz="6"/>
              <w:left w:val="single" w:sz="6"/>
              <w:bottom w:val="single" w:sz="6"/>
              <w:right w:val="single" w:sz="6"/>
            </w:tcBorders>
          </w:tcPr>
          <w:p>
            <w:pPr/>
            <w:r>
              <w:rPr>
                <w:rFonts w:hint="eastAsia" w:ascii="SimSun, STSong" w:hAnsi="SimSun, STSong" w:eastAsia="SimSun, STSong"/>
                <w:sz w:val="18"/>
              </w:rPr>
              <w:t>测试值（Ω）</w:t>
            </w:r>
          </w:p>
        </w:tc>
        <w:tc>
          <w:tcPr>
            <w:tcBorders>
              <w:top w:val="single" w:sz="6"/>
              <w:left w:val="single" w:sz="6"/>
              <w:bottom w:val="single" w:sz="6"/>
              <w:right w:val="single" w:sz="6"/>
            </w:tcBorders>
          </w:tcPr>
          <w:p>
            <w:pPr/>
            <w:r>
              <w:rPr>
                <w:rFonts w:hint="eastAsia" w:ascii="SimSun, STSong" w:hAnsi="SimSun, STSong" w:eastAsia="SimSun, STSong"/>
                <w:sz w:val="18"/>
              </w:rPr>
              <w:t>35.0</w:t>
            </w:r>
          </w:p>
        </w:tc>
        <w:tc>
          <w:tcPr>
            <w:tcBorders>
              <w:top w:val="single" w:sz="6"/>
              <w:left w:val="single" w:sz="6"/>
              <w:bottom w:val="single" w:sz="6"/>
              <w:right w:val="single" w:sz="6"/>
            </w:tcBorders>
          </w:tcPr>
          <w:p>
            <w:pPr/>
            <w:r>
              <w:rPr>
                <w:rFonts w:hint="eastAsia" w:ascii="SimSun, STSong" w:hAnsi="SimSun, STSong" w:eastAsia="SimSun, STSong"/>
                <w:sz w:val="18"/>
              </w:rPr>
              <w:t>50.9</w:t>
            </w:r>
          </w:p>
        </w:tc>
        <w:tc>
          <w:tcPr>
            <w:tcBorders>
              <w:top w:val="single" w:sz="6"/>
              <w:left w:val="single" w:sz="6"/>
              <w:bottom w:val="single" w:sz="6"/>
              <w:right w:val="single" w:sz="6"/>
            </w:tcBorders>
          </w:tcPr>
          <w:p>
            <w:pPr/>
            <w:r>
              <w:rPr>
                <w:rFonts w:hint="eastAsia" w:ascii="SimSun, STSong" w:hAnsi="SimSun, STSong" w:eastAsia="SimSun, STSong"/>
                <w:sz w:val="18"/>
              </w:rPr>
              <w:t>64.8</w:t>
            </w:r>
          </w:p>
        </w:tc>
        <w:tc>
          <w:tcPr>
            <w:tcBorders>
              <w:top w:val="single" w:sz="6"/>
              <w:left w:val="single" w:sz="6"/>
              <w:bottom w:val="single" w:sz="6"/>
              <w:right w:val="single" w:sz="6"/>
            </w:tcBorders>
          </w:tcPr>
          <w:p>
            <w:pPr/>
            <w:r>
              <w:rPr>
                <w:rFonts w:hint="eastAsia" w:ascii="SimSun, STSong" w:hAnsi="SimSun, STSong" w:eastAsia="SimSun, STSong"/>
                <w:sz w:val="18"/>
              </w:rPr>
              <w:t>458</w:t>
            </w:r>
          </w:p>
        </w:tc>
        <w:tc>
          <w:tcPr>
            <w:tcBorders>
              <w:top w:val="single" w:sz="6"/>
              <w:left w:val="single" w:sz="6"/>
              <w:bottom w:val="single" w:sz="6"/>
              <w:right w:val="single" w:sz="6"/>
            </w:tcBorders>
          </w:tcPr>
          <w:p>
            <w:pPr/>
            <w:r>
              <w:rPr>
                <w:rFonts w:hint="eastAsia" w:ascii="SimSun, STSong" w:hAnsi="SimSun, STSong" w:eastAsia="SimSun, STSong"/>
                <w:sz w:val="18"/>
              </w:rPr>
              <w:t>713</w:t>
            </w:r>
          </w:p>
        </w:tc>
        <w:tc>
          <w:tcPr>
            <w:tcBorders>
              <w:top w:val="single" w:sz="6"/>
              <w:left w:val="single" w:sz="6"/>
              <w:bottom w:val="single" w:sz="6"/>
              <w:right w:val="single" w:sz="6"/>
            </w:tcBorders>
          </w:tcPr>
          <w:p>
            <w:pPr/>
            <w:r>
              <w:rPr>
                <w:rFonts w:hint="eastAsia" w:ascii="SimSun, STSong" w:hAnsi="SimSun, STSong" w:eastAsia="SimSun, STSong"/>
                <w:sz w:val="18"/>
              </w:rPr>
              <w:t>861</w:t>
            </w:r>
          </w:p>
        </w:tc>
        <w:tc>
          <w:tcPr>
            <w:tcBorders>
              <w:top w:val="single" w:sz="6"/>
              <w:left w:val="single" w:sz="6"/>
              <w:bottom w:val="single" w:sz="6"/>
              <w:right w:val="single" w:sz="6"/>
            </w:tcBorders>
          </w:tcPr>
          <w:p>
            <w:pPr/>
            <w:r>
              <w:rPr>
                <w:rFonts w:hint="eastAsia" w:ascii="SimSun, STSong" w:hAnsi="SimSun, STSong" w:eastAsia="SimSun, STSong"/>
                <w:sz w:val="18"/>
              </w:rPr>
              <w:t>4.26K</w:t>
            </w:r>
          </w:p>
        </w:tc>
        <w:tc>
          <w:tcPr>
            <w:tcBorders>
              <w:top w:val="single" w:sz="6"/>
              <w:left w:val="single" w:sz="6"/>
              <w:bottom w:val="single" w:sz="6"/>
              <w:right w:val="single" w:sz="6"/>
            </w:tcBorders>
          </w:tcPr>
          <w:p>
            <w:pPr/>
            <w:r>
              <w:rPr>
                <w:rFonts w:hint="eastAsia" w:ascii="SimSun, STSong" w:hAnsi="SimSun, STSong" w:eastAsia="SimSun, STSong"/>
                <w:sz w:val="18"/>
              </w:rPr>
              <w:t>5.25K</w:t>
            </w:r>
          </w:p>
        </w:tc>
        <w:tc>
          <w:tcPr>
            <w:tcBorders>
              <w:top w:val="single" w:sz="6"/>
              <w:left w:val="single" w:sz="6"/>
              <w:bottom w:val="single" w:sz="6"/>
              <w:right w:val="single" w:sz="6"/>
            </w:tcBorders>
          </w:tcPr>
          <w:p>
            <w:pPr/>
            <w:r>
              <w:rPr>
                <w:rFonts w:hint="eastAsia" w:ascii="SimSun, STSong" w:hAnsi="SimSun, STSong" w:eastAsia="SimSun, STSong"/>
                <w:sz w:val="18"/>
              </w:rPr>
              <w:t>6.19K</w:t>
            </w:r>
          </w:p>
        </w:tc>
        <w:tc>
          <w:tcPr>
            <w:tcBorders>
              <w:top w:val="single" w:sz="6"/>
              <w:left w:val="single" w:sz="6"/>
              <w:bottom w:val="single" w:sz="6"/>
              <w:right w:val="single" w:sz="6"/>
            </w:tcBorders>
          </w:tcPr>
          <w:p>
            <w:pPr/>
            <w:r>
              <w:rPr>
                <w:rFonts w:hint="eastAsia" w:ascii="SimSun, STSong" w:hAnsi="SimSun, STSong" w:eastAsia="SimSun, STSong"/>
                <w:sz w:val="18"/>
              </w:rPr>
              <w:t>4.12M</w:t>
            </w:r>
          </w:p>
        </w:tc>
        <w:tc>
          <w:tcPr>
            <w:tcBorders>
              <w:top w:val="single" w:sz="6"/>
              <w:left w:val="single" w:sz="6"/>
              <w:bottom w:val="single" w:sz="6"/>
              <w:right w:val="single" w:sz="6"/>
            </w:tcBorders>
          </w:tcPr>
          <w:p>
            <w:pPr/>
            <w:r>
              <w:rPr>
                <w:rFonts w:hint="eastAsia" w:ascii="SimSun, STSong" w:hAnsi="SimSun, STSong" w:eastAsia="SimSun, STSong"/>
                <w:sz w:val="18"/>
              </w:rPr>
              <w:t>6.36M</w:t>
            </w:r>
          </w:p>
        </w:tc>
        <w:tc>
          <w:tcPr>
            <w:tcBorders>
              <w:top w:val="single" w:sz="6"/>
              <w:left w:val="single" w:sz="6"/>
              <w:bottom w:val="single" w:sz="6"/>
              <w:right w:val="single" w:sz="6"/>
            </w:tcBorders>
          </w:tcPr>
          <w:p>
            <w:pPr/>
            <w:r>
              <w:rPr>
                <w:rFonts w:hint="eastAsia" w:ascii="SimSun, STSong" w:hAnsi="SimSun, STSong" w:eastAsia="SimSun, STSong"/>
                <w:sz w:val="18"/>
              </w:rPr>
              <w:t>9.85M</w:t>
            </w:r>
          </w:p>
        </w:tc>
      </w:tr>
      <w:tr>
        <w:trPr/>
        <w:tc>
          <w:tcPr>
            <w:tcBorders>
              <w:top w:val="single" w:sz="6"/>
              <w:left w:val="single" w:sz="6"/>
              <w:bottom w:val="single" w:sz="6"/>
              <w:right w:val="single" w:sz="6"/>
            </w:tcBorders>
          </w:tcPr>
          <w:p>
            <w:pPr/>
            <w:r>
              <w:rPr>
                <w:rFonts w:hint="eastAsia" w:ascii="SimSun, STSong" w:hAnsi="SimSun, STSong" w:eastAsia="SimSun, STSong"/>
                <w:sz w:val="18"/>
              </w:rPr>
              <w:t>误差值</w:t>
            </w:r>
          </w:p>
        </w:tc>
        <w:tc>
          <w:tcPr>
            <w:tcBorders>
              <w:top w:val="single" w:sz="6"/>
              <w:left w:val="single" w:sz="6"/>
              <w:bottom w:val="single" w:sz="6"/>
              <w:right w:val="single" w:sz="6"/>
            </w:tcBorders>
          </w:tcPr>
          <w:p>
            <w:pPr/>
            <w:r>
              <w:rPr>
                <w:rFonts w:hint="eastAsia" w:ascii="SimSun, STSong" w:hAnsi="SimSun, STSong" w:eastAsia="SimSun, STSong"/>
                <w:sz w:val="18"/>
              </w:rPr>
              <w:t>11.1%</w:t>
            </w:r>
          </w:p>
        </w:tc>
        <w:tc>
          <w:tcPr>
            <w:tcBorders>
              <w:top w:val="single" w:sz="6"/>
              <w:left w:val="single" w:sz="6"/>
              <w:bottom w:val="single" w:sz="6"/>
              <w:right w:val="single" w:sz="6"/>
            </w:tcBorders>
          </w:tcPr>
          <w:p>
            <w:pPr/>
            <w:r>
              <w:rPr>
                <w:rFonts w:hint="eastAsia" w:ascii="SimSun, STSong" w:hAnsi="SimSun, STSong" w:eastAsia="SimSun, STSong"/>
                <w:sz w:val="18"/>
              </w:rPr>
              <w:t>1.35%</w:t>
            </w:r>
          </w:p>
        </w:tc>
        <w:tc>
          <w:tcPr>
            <w:tcBorders>
              <w:top w:val="single" w:sz="6"/>
              <w:left w:val="single" w:sz="6"/>
              <w:bottom w:val="single" w:sz="6"/>
              <w:right w:val="single" w:sz="6"/>
            </w:tcBorders>
          </w:tcPr>
          <w:p>
            <w:pPr/>
            <w:r>
              <w:rPr>
                <w:rFonts w:hint="eastAsia" w:ascii="SimSun, STSong" w:hAnsi="SimSun, STSong" w:eastAsia="SimSun, STSong"/>
                <w:sz w:val="18"/>
              </w:rPr>
              <w:t>3.35%</w:t>
            </w:r>
          </w:p>
        </w:tc>
        <w:tc>
          <w:tcPr>
            <w:tcBorders>
              <w:top w:val="single" w:sz="6"/>
              <w:left w:val="single" w:sz="6"/>
              <w:bottom w:val="single" w:sz="6"/>
              <w:right w:val="single" w:sz="6"/>
            </w:tcBorders>
          </w:tcPr>
          <w:p>
            <w:pPr/>
            <w:r>
              <w:rPr>
                <w:rFonts w:hint="eastAsia" w:ascii="SimSun, STSong" w:hAnsi="SimSun, STSong" w:eastAsia="SimSun, STSong"/>
                <w:sz w:val="18"/>
              </w:rPr>
              <w:t>2.3%</w:t>
            </w:r>
          </w:p>
        </w:tc>
        <w:tc>
          <w:tcPr>
            <w:tcBorders>
              <w:top w:val="single" w:sz="6"/>
              <w:left w:val="single" w:sz="6"/>
              <w:bottom w:val="single" w:sz="6"/>
              <w:right w:val="single" w:sz="6"/>
            </w:tcBorders>
          </w:tcPr>
          <w:p>
            <w:pPr/>
            <w:r>
              <w:rPr>
                <w:rFonts w:hint="eastAsia" w:ascii="SimSun, STSong" w:hAnsi="SimSun, STSong" w:eastAsia="SimSun, STSong"/>
                <w:sz w:val="18"/>
              </w:rPr>
              <w:t>3.0%</w:t>
            </w:r>
          </w:p>
        </w:tc>
        <w:tc>
          <w:tcPr>
            <w:tcBorders>
              <w:top w:val="single" w:sz="6"/>
              <w:left w:val="single" w:sz="6"/>
              <w:bottom w:val="single" w:sz="6"/>
              <w:right w:val="single" w:sz="6"/>
            </w:tcBorders>
          </w:tcPr>
          <w:p>
            <w:pPr/>
            <w:r>
              <w:rPr>
                <w:rFonts w:hint="eastAsia" w:ascii="SimSun, STSong" w:hAnsi="SimSun, STSong" w:eastAsia="SimSun, STSong"/>
                <w:sz w:val="18"/>
              </w:rPr>
              <w:t>2.9%</w:t>
            </w:r>
          </w:p>
        </w:tc>
        <w:tc>
          <w:tcPr>
            <w:tcBorders>
              <w:top w:val="single" w:sz="6"/>
              <w:left w:val="single" w:sz="6"/>
              <w:bottom w:val="single" w:sz="6"/>
              <w:right w:val="single" w:sz="6"/>
            </w:tcBorders>
          </w:tcPr>
          <w:p>
            <w:pPr/>
            <w:r>
              <w:rPr>
                <w:rFonts w:hint="eastAsia" w:ascii="SimSun, STSong" w:hAnsi="SimSun, STSong" w:eastAsia="SimSun, STSong"/>
                <w:sz w:val="18"/>
              </w:rPr>
              <w:t>1.18%</w:t>
            </w:r>
          </w:p>
        </w:tc>
        <w:tc>
          <w:tcPr>
            <w:tcBorders>
              <w:top w:val="single" w:sz="6"/>
              <w:left w:val="single" w:sz="6"/>
              <w:bottom w:val="single" w:sz="6"/>
              <w:right w:val="single" w:sz="6"/>
            </w:tcBorders>
          </w:tcPr>
          <w:p>
            <w:pPr/>
            <w:r>
              <w:rPr>
                <w:rFonts w:hint="eastAsia" w:ascii="SimSun, STSong" w:hAnsi="SimSun, STSong" w:eastAsia="SimSun, STSong"/>
                <w:sz w:val="18"/>
              </w:rPr>
              <w:t>2.5%</w:t>
            </w:r>
          </w:p>
        </w:tc>
        <w:tc>
          <w:tcPr>
            <w:tcBorders>
              <w:top w:val="single" w:sz="6"/>
              <w:left w:val="single" w:sz="6"/>
              <w:bottom w:val="single" w:sz="6"/>
              <w:right w:val="single" w:sz="6"/>
            </w:tcBorders>
          </w:tcPr>
          <w:p>
            <w:pPr/>
            <w:r>
              <w:rPr>
                <w:rFonts w:hint="eastAsia" w:ascii="SimSun, STSong" w:hAnsi="SimSun, STSong" w:eastAsia="SimSun, STSong"/>
                <w:sz w:val="18"/>
              </w:rPr>
              <w:t>1.3%</w:t>
            </w:r>
          </w:p>
        </w:tc>
        <w:tc>
          <w:tcPr>
            <w:tcBorders>
              <w:top w:val="single" w:sz="6"/>
              <w:left w:val="single" w:sz="6"/>
              <w:bottom w:val="single" w:sz="6"/>
              <w:right w:val="single" w:sz="6"/>
            </w:tcBorders>
          </w:tcPr>
          <w:p>
            <w:pPr/>
            <w:r>
              <w:rPr>
                <w:rFonts w:hint="eastAsia" w:ascii="SimSun, STSong" w:hAnsi="SimSun, STSong" w:eastAsia="SimSun, STSong"/>
                <w:sz w:val="18"/>
              </w:rPr>
              <w:t>0.2%</w:t>
            </w:r>
          </w:p>
        </w:tc>
        <w:tc>
          <w:tcPr>
            <w:tcBorders>
              <w:top w:val="single" w:sz="6"/>
              <w:left w:val="single" w:sz="6"/>
              <w:bottom w:val="single" w:sz="6"/>
              <w:right w:val="single" w:sz="6"/>
            </w:tcBorders>
          </w:tcPr>
          <w:p>
            <w:pPr/>
            <w:r>
              <w:rPr>
                <w:rFonts w:hint="eastAsia" w:ascii="SimSun, STSong" w:hAnsi="SimSun, STSong" w:eastAsia="SimSun, STSong"/>
                <w:sz w:val="18"/>
              </w:rPr>
              <w:t>1.7%</w:t>
            </w:r>
          </w:p>
        </w:tc>
        <w:tc>
          <w:tcPr>
            <w:tcBorders>
              <w:top w:val="single" w:sz="6"/>
              <w:left w:val="single" w:sz="6"/>
              <w:bottom w:val="single" w:sz="6"/>
              <w:right w:val="single" w:sz="6"/>
            </w:tcBorders>
          </w:tcPr>
          <w:p>
            <w:pPr/>
            <w:r>
              <w:rPr>
                <w:rFonts w:hint="eastAsia" w:ascii="SimSun, STSong" w:hAnsi="SimSun, STSong" w:eastAsia="SimSun, STSong"/>
                <w:sz w:val="18"/>
              </w:rPr>
              <w:t>3.14%</w:t>
            </w:r>
          </w:p>
        </w:tc>
      </w:tr>
    </w:tbl>
    <w:p>
      <w:pPr/>
      <w:r>
        <w:rPr>
          <w:rFonts w:hint="eastAsia"/>
        </w:rPr>
        <w:t/>
      </w:r>
    </w:p>
    <w:p>
      <w:pPr>
        <w:jc w:val="center"/>
      </w:pPr>
      <w:r>
        <w:rPr>
          <w:rFonts w:hint="eastAsia" w:ascii="SimSun, STSong" w:hAnsi="SimSun, STSong" w:eastAsia="SimSun, STSong"/>
          <w:sz w:val="24"/>
        </w:rPr>
        <w:t>表4-5 第4次测得的数据</w:t>
      </w:r>
    </w:p>
    <w:tbl>
      <w:tblPr/>
      <w:tblGrid>
        <w:gridCol w:w="694"/>
        <w:gridCol w:w="694"/>
        <w:gridCol w:w="694"/>
        <w:gridCol w:w="694"/>
        <w:gridCol w:w="694"/>
        <w:gridCol w:w="694"/>
        <w:gridCol w:w="694"/>
        <w:gridCol w:w="694"/>
        <w:gridCol w:w="694"/>
        <w:gridCol w:w="694"/>
        <w:gridCol w:w="694"/>
        <w:gridCol w:w="694"/>
        <w:gridCol w:w="694"/>
      </w:tblGrid>
      <w:tr>
        <w:trPr/>
        <w:tc>
          <w:tcPr>
            <w:tcBorders>
              <w:top w:val="single" w:sz="6"/>
              <w:left w:val="single" w:sz="6"/>
              <w:bottom w:val="single" w:sz="6"/>
              <w:right w:val="single" w:sz="6"/>
            </w:tcBorders>
          </w:tcPr>
          <w:p>
            <w:pPr/>
            <w:r>
              <w:rPr>
                <w:rFonts w:hint="eastAsia" w:ascii="SimSun, STSong" w:hAnsi="SimSun, STSong" w:eastAsia="SimSun, STSong"/>
                <w:sz w:val="18"/>
              </w:rPr>
              <w:t>理论值（Ω）</w:t>
            </w:r>
          </w:p>
        </w:tc>
        <w:tc>
          <w:tcPr>
            <w:tcBorders>
              <w:top w:val="single" w:sz="6"/>
              <w:left w:val="single" w:sz="6"/>
              <w:bottom w:val="single" w:sz="6"/>
              <w:right w:val="single" w:sz="6"/>
            </w:tcBorders>
          </w:tcPr>
          <w:p>
            <w:pPr/>
            <w:r>
              <w:rPr>
                <w:rFonts w:hint="eastAsia" w:ascii="SimSun, STSong" w:hAnsi="SimSun, STSong" w:eastAsia="SimSun, STSong"/>
                <w:sz w:val="18"/>
              </w:rPr>
              <w:t>75.5</w:t>
            </w:r>
          </w:p>
        </w:tc>
        <w:tc>
          <w:tcPr>
            <w:tcBorders>
              <w:top w:val="single" w:sz="6"/>
              <w:left w:val="single" w:sz="6"/>
              <w:bottom w:val="single" w:sz="6"/>
              <w:right w:val="single" w:sz="6"/>
            </w:tcBorders>
          </w:tcPr>
          <w:p>
            <w:pPr/>
            <w:r>
              <w:rPr>
                <w:rFonts w:hint="eastAsia" w:ascii="SimSun, STSong" w:hAnsi="SimSun, STSong" w:eastAsia="SimSun, STSong"/>
                <w:sz w:val="18"/>
              </w:rPr>
              <w:t>82.5</w:t>
            </w:r>
          </w:p>
        </w:tc>
        <w:tc>
          <w:tcPr>
            <w:tcBorders>
              <w:top w:val="single" w:sz="6"/>
              <w:left w:val="single" w:sz="6"/>
              <w:bottom w:val="single" w:sz="6"/>
              <w:right w:val="single" w:sz="6"/>
            </w:tcBorders>
          </w:tcPr>
          <w:p>
            <w:pPr/>
            <w:r>
              <w:rPr>
                <w:rFonts w:hint="eastAsia" w:ascii="SimSun, STSong" w:hAnsi="SimSun, STSong" w:eastAsia="SimSun, STSong"/>
                <w:sz w:val="18"/>
              </w:rPr>
              <w:t>96.0</w:t>
            </w:r>
          </w:p>
        </w:tc>
        <w:tc>
          <w:tcPr>
            <w:tcBorders>
              <w:top w:val="single" w:sz="6"/>
              <w:left w:val="single" w:sz="6"/>
              <w:bottom w:val="single" w:sz="6"/>
              <w:right w:val="single" w:sz="6"/>
            </w:tcBorders>
          </w:tcPr>
          <w:p>
            <w:pPr/>
            <w:r>
              <w:rPr>
                <w:rFonts w:hint="eastAsia" w:ascii="SimSun, STSong" w:hAnsi="SimSun, STSong" w:eastAsia="SimSun, STSong"/>
                <w:sz w:val="18"/>
              </w:rPr>
              <w:t>256</w:t>
            </w:r>
          </w:p>
        </w:tc>
        <w:tc>
          <w:tcPr>
            <w:tcBorders>
              <w:top w:val="single" w:sz="6"/>
              <w:left w:val="single" w:sz="6"/>
              <w:bottom w:val="single" w:sz="6"/>
              <w:right w:val="single" w:sz="6"/>
            </w:tcBorders>
          </w:tcPr>
          <w:p>
            <w:pPr/>
            <w:r>
              <w:rPr>
                <w:rFonts w:hint="eastAsia" w:ascii="SimSun, STSong" w:hAnsi="SimSun, STSong" w:eastAsia="SimSun, STSong"/>
                <w:sz w:val="18"/>
              </w:rPr>
              <w:t>433</w:t>
            </w:r>
          </w:p>
        </w:tc>
        <w:tc>
          <w:tcPr>
            <w:tcBorders>
              <w:top w:val="single" w:sz="6"/>
              <w:left w:val="single" w:sz="6"/>
              <w:bottom w:val="single" w:sz="6"/>
              <w:right w:val="single" w:sz="6"/>
            </w:tcBorders>
          </w:tcPr>
          <w:p>
            <w:pPr/>
            <w:r>
              <w:rPr>
                <w:rFonts w:hint="eastAsia" w:ascii="SimSun, STSong" w:hAnsi="SimSun, STSong" w:eastAsia="SimSun, STSong"/>
                <w:sz w:val="18"/>
              </w:rPr>
              <w:t>516</w:t>
            </w:r>
          </w:p>
        </w:tc>
        <w:tc>
          <w:tcPr>
            <w:tcBorders>
              <w:top w:val="single" w:sz="6"/>
              <w:left w:val="single" w:sz="6"/>
              <w:bottom w:val="single" w:sz="6"/>
              <w:right w:val="single" w:sz="6"/>
            </w:tcBorders>
          </w:tcPr>
          <w:p>
            <w:pPr/>
            <w:r>
              <w:rPr>
                <w:rFonts w:hint="eastAsia" w:ascii="SimSun, STSong" w:hAnsi="SimSun, STSong" w:eastAsia="SimSun, STSong"/>
                <w:sz w:val="18"/>
              </w:rPr>
              <w:t>6.64K</w:t>
            </w:r>
          </w:p>
        </w:tc>
        <w:tc>
          <w:tcPr>
            <w:tcBorders>
              <w:top w:val="single" w:sz="6"/>
              <w:left w:val="single" w:sz="6"/>
              <w:bottom w:val="single" w:sz="6"/>
              <w:right w:val="single" w:sz="6"/>
            </w:tcBorders>
          </w:tcPr>
          <w:p>
            <w:pPr/>
            <w:r>
              <w:rPr>
                <w:rFonts w:hint="eastAsia" w:ascii="SimSun, STSong" w:hAnsi="SimSun, STSong" w:eastAsia="SimSun, STSong"/>
                <w:sz w:val="18"/>
              </w:rPr>
              <w:t>8.85K</w:t>
            </w:r>
          </w:p>
        </w:tc>
        <w:tc>
          <w:tcPr>
            <w:tcBorders>
              <w:top w:val="single" w:sz="6"/>
              <w:left w:val="single" w:sz="6"/>
              <w:bottom w:val="single" w:sz="6"/>
              <w:right w:val="single" w:sz="6"/>
            </w:tcBorders>
          </w:tcPr>
          <w:p>
            <w:pPr/>
            <w:r>
              <w:rPr>
                <w:rFonts w:hint="eastAsia" w:ascii="SimSun, STSong" w:hAnsi="SimSun, STSong" w:eastAsia="SimSun, STSong"/>
                <w:sz w:val="18"/>
              </w:rPr>
              <w:t>9.4K</w:t>
            </w:r>
          </w:p>
        </w:tc>
        <w:tc>
          <w:tcPr>
            <w:tcBorders>
              <w:top w:val="single" w:sz="6"/>
              <w:left w:val="single" w:sz="6"/>
              <w:bottom w:val="single" w:sz="6"/>
              <w:right w:val="single" w:sz="6"/>
            </w:tcBorders>
          </w:tcPr>
          <w:p>
            <w:pPr/>
            <w:r>
              <w:rPr>
                <w:rFonts w:hint="eastAsia" w:ascii="SimSun, STSong" w:hAnsi="SimSun, STSong" w:eastAsia="SimSun, STSong"/>
                <w:sz w:val="18"/>
              </w:rPr>
              <w:t>5.47M</w:t>
            </w:r>
          </w:p>
        </w:tc>
        <w:tc>
          <w:tcPr>
            <w:tcBorders>
              <w:top w:val="single" w:sz="6"/>
              <w:left w:val="single" w:sz="6"/>
              <w:bottom w:val="single" w:sz="6"/>
              <w:right w:val="single" w:sz="6"/>
            </w:tcBorders>
          </w:tcPr>
          <w:p>
            <w:pPr/>
            <w:r>
              <w:rPr>
                <w:rFonts w:hint="eastAsia" w:ascii="SimSun, STSong" w:hAnsi="SimSun, STSong" w:eastAsia="SimSun, STSong"/>
                <w:sz w:val="18"/>
              </w:rPr>
              <w:t>1.8M</w:t>
            </w:r>
          </w:p>
        </w:tc>
        <w:tc>
          <w:tcPr>
            <w:tcBorders>
              <w:top w:val="single" w:sz="6"/>
              <w:left w:val="single" w:sz="6"/>
              <w:bottom w:val="single" w:sz="6"/>
              <w:right w:val="single" w:sz="6"/>
            </w:tcBorders>
          </w:tcPr>
          <w:p>
            <w:pPr/>
            <w:r>
              <w:rPr>
                <w:rFonts w:hint="eastAsia" w:ascii="SimSun, STSong" w:hAnsi="SimSun, STSong" w:eastAsia="SimSun, STSong"/>
                <w:sz w:val="18"/>
              </w:rPr>
              <w:t>10M</w:t>
            </w:r>
          </w:p>
        </w:tc>
      </w:tr>
      <w:tr>
        <w:trPr/>
        <w:tc>
          <w:tcPr>
            <w:tcBorders>
              <w:top w:val="single" w:sz="6"/>
              <w:left w:val="single" w:sz="6"/>
              <w:bottom w:val="single" w:sz="6"/>
              <w:right w:val="single" w:sz="6"/>
            </w:tcBorders>
          </w:tcPr>
          <w:p>
            <w:pPr/>
            <w:r>
              <w:rPr>
                <w:rFonts w:hint="eastAsia" w:ascii="SimSun, STSong" w:hAnsi="SimSun, STSong" w:eastAsia="SimSun, STSong"/>
                <w:sz w:val="18"/>
              </w:rPr>
              <w:t>测试值（Ω）</w:t>
            </w:r>
          </w:p>
        </w:tc>
        <w:tc>
          <w:tcPr>
            <w:tcBorders>
              <w:top w:val="single" w:sz="6"/>
              <w:left w:val="single" w:sz="6"/>
              <w:bottom w:val="single" w:sz="6"/>
              <w:right w:val="single" w:sz="6"/>
            </w:tcBorders>
          </w:tcPr>
          <w:p>
            <w:pPr/>
            <w:r>
              <w:rPr>
                <w:rFonts w:hint="eastAsia" w:ascii="SimSun, STSong" w:hAnsi="SimSun, STSong" w:eastAsia="SimSun, STSong"/>
                <w:sz w:val="18"/>
              </w:rPr>
              <w:t>69.6</w:t>
            </w:r>
          </w:p>
        </w:tc>
        <w:tc>
          <w:tcPr>
            <w:tcBorders>
              <w:top w:val="single" w:sz="6"/>
              <w:left w:val="single" w:sz="6"/>
              <w:bottom w:val="single" w:sz="6"/>
              <w:right w:val="single" w:sz="6"/>
            </w:tcBorders>
          </w:tcPr>
          <w:p>
            <w:pPr/>
            <w:r>
              <w:rPr>
                <w:rFonts w:hint="eastAsia" w:ascii="SimSun, STSong" w:hAnsi="SimSun, STSong" w:eastAsia="SimSun, STSong"/>
                <w:sz w:val="18"/>
              </w:rPr>
              <w:t>74.5</w:t>
            </w:r>
          </w:p>
        </w:tc>
        <w:tc>
          <w:tcPr>
            <w:tcBorders>
              <w:top w:val="single" w:sz="6"/>
              <w:left w:val="single" w:sz="6"/>
              <w:bottom w:val="single" w:sz="6"/>
              <w:right w:val="single" w:sz="6"/>
            </w:tcBorders>
          </w:tcPr>
          <w:p>
            <w:pPr/>
            <w:r>
              <w:rPr>
                <w:rFonts w:hint="eastAsia" w:ascii="SimSun, STSong" w:hAnsi="SimSun, STSong" w:eastAsia="SimSun, STSong"/>
                <w:sz w:val="18"/>
              </w:rPr>
              <w:t>94.3</w:t>
            </w:r>
          </w:p>
        </w:tc>
        <w:tc>
          <w:tcPr>
            <w:tcBorders>
              <w:top w:val="single" w:sz="6"/>
              <w:left w:val="single" w:sz="6"/>
              <w:bottom w:val="single" w:sz="6"/>
              <w:right w:val="single" w:sz="6"/>
            </w:tcBorders>
          </w:tcPr>
          <w:p>
            <w:pPr/>
            <w:r>
              <w:rPr>
                <w:rFonts w:hint="eastAsia" w:ascii="SimSun, STSong" w:hAnsi="SimSun, STSong" w:eastAsia="SimSun, STSong"/>
                <w:sz w:val="18"/>
              </w:rPr>
              <w:t>255</w:t>
            </w:r>
          </w:p>
        </w:tc>
        <w:tc>
          <w:tcPr>
            <w:tcBorders>
              <w:top w:val="single" w:sz="6"/>
              <w:left w:val="single" w:sz="6"/>
              <w:bottom w:val="single" w:sz="6"/>
              <w:right w:val="single" w:sz="6"/>
            </w:tcBorders>
          </w:tcPr>
          <w:p>
            <w:pPr/>
            <w:r>
              <w:rPr>
                <w:rFonts w:hint="eastAsia" w:ascii="SimSun, STSong" w:hAnsi="SimSun, STSong" w:eastAsia="SimSun, STSong"/>
                <w:sz w:val="18"/>
              </w:rPr>
              <w:t>429</w:t>
            </w:r>
          </w:p>
        </w:tc>
        <w:tc>
          <w:tcPr>
            <w:tcBorders>
              <w:top w:val="single" w:sz="6"/>
              <w:left w:val="single" w:sz="6"/>
              <w:bottom w:val="single" w:sz="6"/>
              <w:right w:val="single" w:sz="6"/>
            </w:tcBorders>
          </w:tcPr>
          <w:p>
            <w:pPr/>
            <w:r>
              <w:rPr>
                <w:rFonts w:hint="eastAsia" w:ascii="SimSun, STSong" w:hAnsi="SimSun, STSong" w:eastAsia="SimSun, STSong"/>
                <w:sz w:val="18"/>
              </w:rPr>
              <w:t>515</w:t>
            </w:r>
          </w:p>
        </w:tc>
        <w:tc>
          <w:tcPr>
            <w:tcBorders>
              <w:top w:val="single" w:sz="6"/>
              <w:left w:val="single" w:sz="6"/>
              <w:bottom w:val="single" w:sz="6"/>
              <w:right w:val="single" w:sz="6"/>
            </w:tcBorders>
          </w:tcPr>
          <w:p>
            <w:pPr/>
            <w:r>
              <w:rPr>
                <w:rFonts w:hint="eastAsia" w:ascii="SimSun, STSong" w:hAnsi="SimSun, STSong" w:eastAsia="SimSun, STSong"/>
                <w:sz w:val="18"/>
              </w:rPr>
              <w:t>6.62K</w:t>
            </w:r>
          </w:p>
        </w:tc>
        <w:tc>
          <w:tcPr>
            <w:tcBorders>
              <w:top w:val="single" w:sz="6"/>
              <w:left w:val="single" w:sz="6"/>
              <w:bottom w:val="single" w:sz="6"/>
              <w:right w:val="single" w:sz="6"/>
            </w:tcBorders>
          </w:tcPr>
          <w:p>
            <w:pPr/>
            <w:r>
              <w:rPr>
                <w:rFonts w:hint="eastAsia" w:ascii="SimSun, STSong" w:hAnsi="SimSun, STSong" w:eastAsia="SimSun, STSong"/>
                <w:sz w:val="18"/>
              </w:rPr>
              <w:t>8.82K</w:t>
            </w:r>
          </w:p>
        </w:tc>
        <w:tc>
          <w:tcPr>
            <w:tcBorders>
              <w:top w:val="single" w:sz="6"/>
              <w:left w:val="single" w:sz="6"/>
              <w:bottom w:val="single" w:sz="6"/>
              <w:right w:val="single" w:sz="6"/>
            </w:tcBorders>
          </w:tcPr>
          <w:p>
            <w:pPr/>
            <w:r>
              <w:rPr>
                <w:rFonts w:hint="eastAsia" w:ascii="SimSun, STSong" w:hAnsi="SimSun, STSong" w:eastAsia="SimSun, STSong"/>
                <w:sz w:val="18"/>
              </w:rPr>
              <w:t>9.37K</w:t>
            </w:r>
          </w:p>
        </w:tc>
        <w:tc>
          <w:tcPr>
            <w:tcBorders>
              <w:top w:val="single" w:sz="6"/>
              <w:left w:val="single" w:sz="6"/>
              <w:bottom w:val="single" w:sz="6"/>
              <w:right w:val="single" w:sz="6"/>
            </w:tcBorders>
          </w:tcPr>
          <w:p>
            <w:pPr/>
            <w:r>
              <w:rPr>
                <w:rFonts w:hint="eastAsia" w:ascii="SimSun, STSong" w:hAnsi="SimSun, STSong" w:eastAsia="SimSun, STSong"/>
                <w:sz w:val="18"/>
              </w:rPr>
              <w:t>5.20M</w:t>
            </w:r>
          </w:p>
        </w:tc>
        <w:tc>
          <w:tcPr>
            <w:tcBorders>
              <w:top w:val="single" w:sz="6"/>
              <w:left w:val="single" w:sz="6"/>
              <w:bottom w:val="single" w:sz="6"/>
              <w:right w:val="single" w:sz="6"/>
            </w:tcBorders>
          </w:tcPr>
          <w:p>
            <w:pPr/>
            <w:r>
              <w:rPr>
                <w:rFonts w:hint="eastAsia" w:ascii="SimSun, STSong" w:hAnsi="SimSun, STSong" w:eastAsia="SimSun, STSong"/>
                <w:sz w:val="18"/>
              </w:rPr>
              <w:t>1.78M</w:t>
            </w:r>
          </w:p>
        </w:tc>
        <w:tc>
          <w:tcPr>
            <w:tcBorders>
              <w:top w:val="single" w:sz="6"/>
              <w:left w:val="single" w:sz="6"/>
              <w:bottom w:val="single" w:sz="6"/>
              <w:right w:val="single" w:sz="6"/>
            </w:tcBorders>
          </w:tcPr>
          <w:p>
            <w:pPr/>
            <w:r>
              <w:rPr>
                <w:rFonts w:hint="eastAsia" w:ascii="SimSun, STSong" w:hAnsi="SimSun, STSong" w:eastAsia="SimSun, STSong"/>
                <w:sz w:val="18"/>
              </w:rPr>
              <w:t>10M</w:t>
            </w:r>
          </w:p>
        </w:tc>
      </w:tr>
      <w:tr>
        <w:trPr/>
        <w:tc>
          <w:tcPr>
            <w:tcBorders>
              <w:top w:val="single" w:sz="6"/>
              <w:left w:val="single" w:sz="6"/>
              <w:bottom w:val="single" w:sz="6"/>
              <w:right w:val="single" w:sz="6"/>
            </w:tcBorders>
          </w:tcPr>
          <w:p>
            <w:pPr/>
            <w:r>
              <w:rPr>
                <w:rFonts w:hint="eastAsia" w:ascii="SimSun, STSong" w:hAnsi="SimSun, STSong" w:eastAsia="SimSun, STSong"/>
                <w:sz w:val="18"/>
              </w:rPr>
              <w:t>误差值</w:t>
            </w:r>
          </w:p>
        </w:tc>
        <w:tc>
          <w:tcPr>
            <w:tcBorders>
              <w:top w:val="single" w:sz="6"/>
              <w:left w:val="single" w:sz="6"/>
              <w:bottom w:val="single" w:sz="6"/>
              <w:right w:val="single" w:sz="6"/>
            </w:tcBorders>
          </w:tcPr>
          <w:p>
            <w:pPr/>
            <w:r>
              <w:rPr>
                <w:rFonts w:hint="eastAsia" w:ascii="SimSun, STSong" w:hAnsi="SimSun, STSong" w:eastAsia="SimSun, STSong"/>
                <w:sz w:val="18"/>
              </w:rPr>
              <w:t>7.8%</w:t>
            </w:r>
          </w:p>
        </w:tc>
        <w:tc>
          <w:tcPr>
            <w:tcBorders>
              <w:top w:val="single" w:sz="6"/>
              <w:left w:val="single" w:sz="6"/>
              <w:bottom w:val="single" w:sz="6"/>
              <w:right w:val="single" w:sz="6"/>
            </w:tcBorders>
          </w:tcPr>
          <w:p>
            <w:pPr/>
            <w:r>
              <w:rPr>
                <w:rFonts w:hint="eastAsia" w:ascii="SimSun, STSong" w:hAnsi="SimSun, STSong" w:eastAsia="SimSun, STSong"/>
                <w:sz w:val="18"/>
              </w:rPr>
              <w:t>9.7%</w:t>
            </w:r>
          </w:p>
        </w:tc>
        <w:tc>
          <w:tcPr>
            <w:tcBorders>
              <w:top w:val="single" w:sz="6"/>
              <w:left w:val="single" w:sz="6"/>
              <w:bottom w:val="single" w:sz="6"/>
              <w:right w:val="single" w:sz="6"/>
            </w:tcBorders>
          </w:tcPr>
          <w:p>
            <w:pPr/>
            <w:r>
              <w:rPr>
                <w:rFonts w:hint="eastAsia" w:ascii="SimSun, STSong" w:hAnsi="SimSun, STSong" w:eastAsia="SimSun, STSong"/>
                <w:sz w:val="18"/>
              </w:rPr>
              <w:t>1.7%</w:t>
            </w:r>
          </w:p>
        </w:tc>
        <w:tc>
          <w:tcPr>
            <w:tcBorders>
              <w:top w:val="single" w:sz="6"/>
              <w:left w:val="single" w:sz="6"/>
              <w:bottom w:val="single" w:sz="6"/>
              <w:right w:val="single" w:sz="6"/>
            </w:tcBorders>
          </w:tcPr>
          <w:p>
            <w:pPr/>
            <w:r>
              <w:rPr>
                <w:rFonts w:hint="eastAsia" w:ascii="SimSun, STSong" w:hAnsi="SimSun, STSong" w:eastAsia="SimSun, STSong"/>
                <w:sz w:val="18"/>
              </w:rPr>
              <w:t>0.3%</w:t>
            </w:r>
          </w:p>
        </w:tc>
        <w:tc>
          <w:tcPr>
            <w:tcBorders>
              <w:top w:val="single" w:sz="6"/>
              <w:left w:val="single" w:sz="6"/>
              <w:bottom w:val="single" w:sz="6"/>
              <w:right w:val="single" w:sz="6"/>
            </w:tcBorders>
          </w:tcPr>
          <w:p>
            <w:pPr/>
            <w:r>
              <w:rPr>
                <w:rFonts w:hint="eastAsia" w:ascii="SimSun, STSong" w:hAnsi="SimSun, STSong" w:eastAsia="SimSun, STSong"/>
                <w:sz w:val="18"/>
              </w:rPr>
              <w:t>0.9%</w:t>
            </w:r>
          </w:p>
        </w:tc>
        <w:tc>
          <w:tcPr>
            <w:tcBorders>
              <w:top w:val="single" w:sz="6"/>
              <w:left w:val="single" w:sz="6"/>
              <w:bottom w:val="single" w:sz="6"/>
              <w:right w:val="single" w:sz="6"/>
            </w:tcBorders>
          </w:tcPr>
          <w:p>
            <w:pPr/>
            <w:r>
              <w:rPr>
                <w:rFonts w:hint="eastAsia" w:ascii="SimSun, STSong" w:hAnsi="SimSun, STSong" w:eastAsia="SimSun, STSong"/>
                <w:sz w:val="18"/>
              </w:rPr>
              <w:t>0.19%</w:t>
            </w:r>
          </w:p>
        </w:tc>
        <w:tc>
          <w:tcPr>
            <w:tcBorders>
              <w:top w:val="single" w:sz="6"/>
              <w:left w:val="single" w:sz="6"/>
              <w:bottom w:val="single" w:sz="6"/>
              <w:right w:val="single" w:sz="6"/>
            </w:tcBorders>
          </w:tcPr>
          <w:p>
            <w:pPr/>
            <w:r>
              <w:rPr>
                <w:rFonts w:hint="eastAsia" w:ascii="SimSun, STSong" w:hAnsi="SimSun, STSong" w:eastAsia="SimSun, STSong"/>
                <w:sz w:val="18"/>
              </w:rPr>
              <w:t>0.3%</w:t>
            </w:r>
          </w:p>
        </w:tc>
        <w:tc>
          <w:tcPr>
            <w:tcBorders>
              <w:top w:val="single" w:sz="6"/>
              <w:left w:val="single" w:sz="6"/>
              <w:bottom w:val="single" w:sz="6"/>
              <w:right w:val="single" w:sz="6"/>
            </w:tcBorders>
          </w:tcPr>
          <w:p>
            <w:pPr/>
            <w:r>
              <w:rPr>
                <w:rFonts w:hint="eastAsia" w:ascii="SimSun, STSong" w:hAnsi="SimSun, STSong" w:eastAsia="SimSun, STSong"/>
                <w:sz w:val="18"/>
              </w:rPr>
              <w:t>0.33%</w:t>
            </w:r>
          </w:p>
        </w:tc>
        <w:tc>
          <w:tcPr>
            <w:tcBorders>
              <w:top w:val="single" w:sz="6"/>
              <w:left w:val="single" w:sz="6"/>
              <w:bottom w:val="single" w:sz="6"/>
              <w:right w:val="single" w:sz="6"/>
            </w:tcBorders>
          </w:tcPr>
          <w:p>
            <w:pPr/>
            <w:r>
              <w:rPr>
                <w:rFonts w:hint="eastAsia" w:ascii="SimSun, STSong" w:hAnsi="SimSun, STSong" w:eastAsia="SimSun, STSong"/>
                <w:sz w:val="18"/>
              </w:rPr>
              <w:t>0.32%</w:t>
            </w:r>
          </w:p>
        </w:tc>
        <w:tc>
          <w:tcPr>
            <w:tcBorders>
              <w:top w:val="single" w:sz="6"/>
              <w:left w:val="single" w:sz="6"/>
              <w:bottom w:val="single" w:sz="6"/>
              <w:right w:val="single" w:sz="6"/>
            </w:tcBorders>
          </w:tcPr>
          <w:p>
            <w:pPr/>
            <w:r>
              <w:rPr>
                <w:rFonts w:hint="eastAsia" w:ascii="SimSun, STSong" w:hAnsi="SimSun, STSong" w:eastAsia="SimSun, STSong"/>
                <w:sz w:val="18"/>
              </w:rPr>
              <w:t>49.4%</w:t>
            </w:r>
          </w:p>
        </w:tc>
        <w:tc>
          <w:tcPr>
            <w:tcBorders>
              <w:top w:val="single" w:sz="6"/>
              <w:left w:val="single" w:sz="6"/>
              <w:bottom w:val="single" w:sz="6"/>
              <w:right w:val="single" w:sz="6"/>
            </w:tcBorders>
          </w:tcPr>
          <w:p>
            <w:pPr/>
            <w:r>
              <w:rPr>
                <w:rFonts w:hint="eastAsia" w:ascii="SimSun, STSong" w:hAnsi="SimSun, STSong" w:eastAsia="SimSun, STSong"/>
                <w:sz w:val="18"/>
              </w:rPr>
              <w:t>1.1%</w:t>
            </w:r>
          </w:p>
        </w:tc>
        <w:tc>
          <w:tcPr>
            <w:tcBorders>
              <w:top w:val="single" w:sz="6"/>
              <w:left w:val="single" w:sz="6"/>
              <w:bottom w:val="single" w:sz="6"/>
              <w:right w:val="single" w:sz="6"/>
            </w:tcBorders>
          </w:tcPr>
          <w:p>
            <w:pPr/>
            <w:r>
              <w:rPr>
                <w:rFonts w:hint="eastAsia" w:ascii="SimSun, STSong" w:hAnsi="SimSun, STSong" w:eastAsia="SimSun, STSong"/>
                <w:sz w:val="18"/>
              </w:rPr>
              <w:t>0</w:t>
            </w:r>
          </w:p>
        </w:tc>
      </w:tr>
    </w:tbl>
    <w:p>
      <w:pPr/>
      <w:r>
        <w:rPr>
          <w:rFonts w:hint="eastAsia"/>
        </w:rPr>
        <w:t/>
      </w:r>
    </w:p>
    <w:p>
      <w:pPr>
        <w:jc w:val="center"/>
      </w:pPr>
      <w:r>
        <w:rPr>
          <w:rFonts w:hint="eastAsia" w:ascii="SimSun, STSong" w:hAnsi="SimSun, STSong" w:eastAsia="SimSun, STSong"/>
          <w:sz w:val="24"/>
        </w:rPr>
        <w:t>表4-6 第5次测得的数据</w:t>
      </w:r>
    </w:p>
    <w:tbl>
      <w:tblPr/>
      <w:tblGrid>
        <w:gridCol w:w="694"/>
        <w:gridCol w:w="694"/>
        <w:gridCol w:w="694"/>
        <w:gridCol w:w="694"/>
        <w:gridCol w:w="694"/>
        <w:gridCol w:w="694"/>
        <w:gridCol w:w="694"/>
        <w:gridCol w:w="694"/>
        <w:gridCol w:w="694"/>
        <w:gridCol w:w="694"/>
        <w:gridCol w:w="694"/>
        <w:gridCol w:w="694"/>
        <w:gridCol w:w="694"/>
      </w:tblGrid>
      <w:tr>
        <w:trPr/>
        <w:tc>
          <w:tcPr>
            <w:tcBorders>
              <w:top w:val="single" w:sz="6"/>
              <w:left w:val="single" w:sz="6"/>
              <w:bottom w:val="single" w:sz="6"/>
              <w:right w:val="single" w:sz="6"/>
            </w:tcBorders>
          </w:tcPr>
          <w:p>
            <w:pPr/>
            <w:r>
              <w:rPr>
                <w:rFonts w:hint="eastAsia" w:ascii="SimSun, STSong" w:hAnsi="SimSun, STSong" w:eastAsia="SimSun, STSong"/>
                <w:sz w:val="18"/>
              </w:rPr>
              <w:t>理论值（Ω）</w:t>
            </w:r>
          </w:p>
        </w:tc>
        <w:tc>
          <w:tcPr>
            <w:tcBorders>
              <w:top w:val="single" w:sz="6"/>
              <w:left w:val="single" w:sz="6"/>
              <w:bottom w:val="single" w:sz="6"/>
              <w:right w:val="single" w:sz="6"/>
            </w:tcBorders>
          </w:tcPr>
          <w:p>
            <w:pPr/>
            <w:r>
              <w:rPr>
                <w:rFonts w:hint="eastAsia" w:ascii="SimSun, STSong" w:hAnsi="SimSun, STSong" w:eastAsia="SimSun, STSong"/>
                <w:sz w:val="18"/>
              </w:rPr>
              <w:t>2.9</w:t>
            </w:r>
          </w:p>
        </w:tc>
        <w:tc>
          <w:tcPr>
            <w:tcBorders>
              <w:top w:val="single" w:sz="6"/>
              <w:left w:val="single" w:sz="6"/>
              <w:bottom w:val="single" w:sz="6"/>
              <w:right w:val="single" w:sz="6"/>
            </w:tcBorders>
          </w:tcPr>
          <w:p>
            <w:pPr/>
            <w:r>
              <w:rPr>
                <w:rFonts w:hint="eastAsia" w:ascii="SimSun, STSong" w:hAnsi="SimSun, STSong" w:eastAsia="SimSun, STSong"/>
                <w:sz w:val="18"/>
              </w:rPr>
              <w:t>22.8</w:t>
            </w:r>
          </w:p>
        </w:tc>
        <w:tc>
          <w:tcPr>
            <w:tcBorders>
              <w:top w:val="single" w:sz="6"/>
              <w:left w:val="single" w:sz="6"/>
              <w:bottom w:val="single" w:sz="6"/>
              <w:right w:val="single" w:sz="6"/>
            </w:tcBorders>
          </w:tcPr>
          <w:p>
            <w:pPr/>
            <w:r>
              <w:rPr>
                <w:rFonts w:hint="eastAsia" w:ascii="SimSun, STSong" w:hAnsi="SimSun, STSong" w:eastAsia="SimSun, STSong"/>
                <w:sz w:val="18"/>
              </w:rPr>
              <w:t>42.8</w:t>
            </w:r>
          </w:p>
        </w:tc>
        <w:tc>
          <w:tcPr>
            <w:tcBorders>
              <w:top w:val="single" w:sz="6"/>
              <w:left w:val="single" w:sz="6"/>
              <w:bottom w:val="single" w:sz="6"/>
              <w:right w:val="single" w:sz="6"/>
            </w:tcBorders>
          </w:tcPr>
          <w:p>
            <w:pPr/>
            <w:r>
              <w:rPr>
                <w:rFonts w:hint="eastAsia" w:ascii="SimSun, STSong" w:hAnsi="SimSun, STSong" w:eastAsia="SimSun, STSong"/>
                <w:sz w:val="18"/>
              </w:rPr>
              <w:t>154.2</w:t>
            </w:r>
          </w:p>
        </w:tc>
        <w:tc>
          <w:tcPr>
            <w:tcBorders>
              <w:top w:val="single" w:sz="6"/>
              <w:left w:val="single" w:sz="6"/>
              <w:bottom w:val="single" w:sz="6"/>
              <w:right w:val="single" w:sz="6"/>
            </w:tcBorders>
          </w:tcPr>
          <w:p>
            <w:pPr/>
            <w:r>
              <w:rPr>
                <w:rFonts w:hint="eastAsia" w:ascii="SimSun, STSong" w:hAnsi="SimSun, STSong" w:eastAsia="SimSun, STSong"/>
                <w:sz w:val="18"/>
              </w:rPr>
              <w:t>256</w:t>
            </w:r>
          </w:p>
        </w:tc>
        <w:tc>
          <w:tcPr>
            <w:tcBorders>
              <w:top w:val="single" w:sz="6"/>
              <w:left w:val="single" w:sz="6"/>
              <w:bottom w:val="single" w:sz="6"/>
              <w:right w:val="single" w:sz="6"/>
            </w:tcBorders>
          </w:tcPr>
          <w:p>
            <w:pPr/>
            <w:r>
              <w:rPr>
                <w:rFonts w:hint="eastAsia" w:ascii="SimSun, STSong" w:hAnsi="SimSun, STSong" w:eastAsia="SimSun, STSong"/>
                <w:sz w:val="18"/>
              </w:rPr>
              <w:t>327.3</w:t>
            </w:r>
          </w:p>
        </w:tc>
        <w:tc>
          <w:tcPr>
            <w:tcBorders>
              <w:top w:val="single" w:sz="6"/>
              <w:left w:val="single" w:sz="6"/>
              <w:bottom w:val="single" w:sz="6"/>
              <w:right w:val="single" w:sz="6"/>
            </w:tcBorders>
          </w:tcPr>
          <w:p>
            <w:pPr/>
            <w:r>
              <w:rPr>
                <w:rFonts w:hint="eastAsia" w:ascii="SimSun, STSong" w:hAnsi="SimSun, STSong" w:eastAsia="SimSun, STSong"/>
                <w:sz w:val="18"/>
              </w:rPr>
              <w:t>2.03K</w:t>
            </w:r>
          </w:p>
        </w:tc>
        <w:tc>
          <w:tcPr>
            <w:tcBorders>
              <w:top w:val="single" w:sz="6"/>
              <w:left w:val="single" w:sz="6"/>
              <w:bottom w:val="single" w:sz="6"/>
              <w:right w:val="single" w:sz="6"/>
            </w:tcBorders>
          </w:tcPr>
          <w:p>
            <w:pPr/>
            <w:r>
              <w:rPr>
                <w:rFonts w:hint="eastAsia" w:ascii="SimSun, STSong" w:hAnsi="SimSun, STSong" w:eastAsia="SimSun, STSong"/>
                <w:sz w:val="18"/>
              </w:rPr>
              <w:t>4.13K</w:t>
            </w:r>
          </w:p>
        </w:tc>
        <w:tc>
          <w:tcPr>
            <w:tcBorders>
              <w:top w:val="single" w:sz="6"/>
              <w:left w:val="single" w:sz="6"/>
              <w:bottom w:val="single" w:sz="6"/>
              <w:right w:val="single" w:sz="6"/>
            </w:tcBorders>
          </w:tcPr>
          <w:p>
            <w:pPr/>
            <w:r>
              <w:rPr>
                <w:rFonts w:hint="eastAsia" w:ascii="SimSun, STSong" w:hAnsi="SimSun, STSong" w:eastAsia="SimSun, STSong"/>
                <w:sz w:val="18"/>
              </w:rPr>
              <w:t>7.91K</w:t>
            </w:r>
          </w:p>
        </w:tc>
        <w:tc>
          <w:tcPr>
            <w:tcBorders>
              <w:top w:val="single" w:sz="6"/>
              <w:left w:val="single" w:sz="6"/>
              <w:bottom w:val="single" w:sz="6"/>
              <w:right w:val="single" w:sz="6"/>
            </w:tcBorders>
          </w:tcPr>
          <w:p>
            <w:pPr/>
            <w:r>
              <w:rPr>
                <w:rFonts w:hint="eastAsia" w:ascii="SimSun, STSong" w:hAnsi="SimSun, STSong" w:eastAsia="SimSun, STSong"/>
                <w:sz w:val="18"/>
              </w:rPr>
              <w:t>5.24M</w:t>
            </w:r>
          </w:p>
        </w:tc>
        <w:tc>
          <w:tcPr>
            <w:tcBorders>
              <w:top w:val="single" w:sz="6"/>
              <w:left w:val="single" w:sz="6"/>
              <w:bottom w:val="single" w:sz="6"/>
              <w:right w:val="single" w:sz="6"/>
            </w:tcBorders>
          </w:tcPr>
          <w:p>
            <w:pPr/>
            <w:r>
              <w:rPr>
                <w:rFonts w:hint="eastAsia" w:ascii="SimSun, STSong" w:hAnsi="SimSun, STSong" w:eastAsia="SimSun, STSong"/>
                <w:sz w:val="18"/>
              </w:rPr>
              <w:t>3.92M</w:t>
            </w:r>
          </w:p>
        </w:tc>
        <w:tc>
          <w:tcPr>
            <w:tcBorders>
              <w:top w:val="single" w:sz="6"/>
              <w:left w:val="single" w:sz="6"/>
              <w:bottom w:val="single" w:sz="6"/>
              <w:right w:val="single" w:sz="6"/>
            </w:tcBorders>
          </w:tcPr>
          <w:p>
            <w:pPr/>
            <w:r>
              <w:rPr>
                <w:rFonts w:hint="eastAsia" w:ascii="SimSun, STSong" w:hAnsi="SimSun, STSong" w:eastAsia="SimSun, STSong"/>
                <w:sz w:val="18"/>
              </w:rPr>
              <w:t>9.74M</w:t>
            </w:r>
          </w:p>
        </w:tc>
      </w:tr>
      <w:tr>
        <w:trPr/>
        <w:tc>
          <w:tcPr>
            <w:tcBorders>
              <w:top w:val="single" w:sz="6"/>
              <w:left w:val="single" w:sz="6"/>
              <w:bottom w:val="single" w:sz="6"/>
              <w:right w:val="single" w:sz="6"/>
            </w:tcBorders>
          </w:tcPr>
          <w:p>
            <w:pPr/>
            <w:r>
              <w:rPr>
                <w:rFonts w:hint="eastAsia" w:ascii="SimSun, STSong" w:hAnsi="SimSun, STSong" w:eastAsia="SimSun, STSong"/>
                <w:sz w:val="18"/>
              </w:rPr>
              <w:t>测试值（Ω）</w:t>
            </w:r>
          </w:p>
        </w:tc>
        <w:tc>
          <w:tcPr>
            <w:tcBorders>
              <w:top w:val="single" w:sz="6"/>
              <w:left w:val="single" w:sz="6"/>
              <w:bottom w:val="single" w:sz="6"/>
              <w:right w:val="single" w:sz="6"/>
            </w:tcBorders>
          </w:tcPr>
          <w:p>
            <w:pPr/>
            <w:r>
              <w:rPr>
                <w:rFonts w:hint="eastAsia" w:ascii="SimSun, STSong" w:hAnsi="SimSun, STSong" w:eastAsia="SimSun, STSong"/>
                <w:sz w:val="18"/>
              </w:rPr>
              <w:t>2.80</w:t>
            </w:r>
          </w:p>
        </w:tc>
        <w:tc>
          <w:tcPr>
            <w:tcBorders>
              <w:top w:val="single" w:sz="6"/>
              <w:left w:val="single" w:sz="6"/>
              <w:bottom w:val="single" w:sz="6"/>
              <w:right w:val="single" w:sz="6"/>
            </w:tcBorders>
          </w:tcPr>
          <w:p>
            <w:pPr/>
            <w:r>
              <w:rPr>
                <w:rFonts w:hint="eastAsia" w:ascii="SimSun, STSong" w:hAnsi="SimSun, STSong" w:eastAsia="SimSun, STSong"/>
                <w:sz w:val="18"/>
              </w:rPr>
              <w:t>21.6</w:t>
            </w:r>
          </w:p>
        </w:tc>
        <w:tc>
          <w:tcPr>
            <w:tcBorders>
              <w:top w:val="single" w:sz="6"/>
              <w:left w:val="single" w:sz="6"/>
              <w:bottom w:val="single" w:sz="6"/>
              <w:right w:val="single" w:sz="6"/>
            </w:tcBorders>
          </w:tcPr>
          <w:p>
            <w:pPr/>
            <w:r>
              <w:rPr>
                <w:rFonts w:hint="eastAsia" w:ascii="SimSun, STSong" w:hAnsi="SimSun, STSong" w:eastAsia="SimSun, STSong"/>
                <w:sz w:val="18"/>
              </w:rPr>
              <w:t>41.2</w:t>
            </w:r>
          </w:p>
        </w:tc>
        <w:tc>
          <w:tcPr>
            <w:tcBorders>
              <w:top w:val="single" w:sz="6"/>
              <w:left w:val="single" w:sz="6"/>
              <w:bottom w:val="single" w:sz="6"/>
              <w:right w:val="single" w:sz="6"/>
            </w:tcBorders>
          </w:tcPr>
          <w:p>
            <w:pPr/>
            <w:r>
              <w:rPr>
                <w:rFonts w:hint="eastAsia" w:ascii="SimSun, STSong" w:hAnsi="SimSun, STSong" w:eastAsia="SimSun, STSong"/>
                <w:sz w:val="18"/>
              </w:rPr>
              <w:t>154</w:t>
            </w:r>
          </w:p>
        </w:tc>
        <w:tc>
          <w:tcPr>
            <w:tcBorders>
              <w:top w:val="single" w:sz="6"/>
              <w:left w:val="single" w:sz="6"/>
              <w:bottom w:val="single" w:sz="6"/>
              <w:right w:val="single" w:sz="6"/>
            </w:tcBorders>
          </w:tcPr>
          <w:p>
            <w:pPr/>
            <w:r>
              <w:rPr>
                <w:rFonts w:hint="eastAsia" w:ascii="SimSun, STSong" w:hAnsi="SimSun, STSong" w:eastAsia="SimSun, STSong"/>
                <w:sz w:val="18"/>
              </w:rPr>
              <w:t>255</w:t>
            </w:r>
          </w:p>
        </w:tc>
        <w:tc>
          <w:tcPr>
            <w:tcBorders>
              <w:top w:val="single" w:sz="6"/>
              <w:left w:val="single" w:sz="6"/>
              <w:bottom w:val="single" w:sz="6"/>
              <w:right w:val="single" w:sz="6"/>
            </w:tcBorders>
          </w:tcPr>
          <w:p>
            <w:pPr/>
            <w:r>
              <w:rPr>
                <w:rFonts w:hint="eastAsia" w:ascii="SimSun, STSong" w:hAnsi="SimSun, STSong" w:eastAsia="SimSun, STSong"/>
                <w:sz w:val="18"/>
              </w:rPr>
              <w:t>327</w:t>
            </w:r>
          </w:p>
        </w:tc>
        <w:tc>
          <w:tcPr>
            <w:tcBorders>
              <w:top w:val="single" w:sz="6"/>
              <w:left w:val="single" w:sz="6"/>
              <w:bottom w:val="single" w:sz="6"/>
              <w:right w:val="single" w:sz="6"/>
            </w:tcBorders>
          </w:tcPr>
          <w:p>
            <w:pPr/>
            <w:r>
              <w:rPr>
                <w:rFonts w:hint="eastAsia" w:ascii="SimSun, STSong" w:hAnsi="SimSun, STSong" w:eastAsia="SimSun, STSong"/>
                <w:sz w:val="18"/>
              </w:rPr>
              <w:t>2.07K</w:t>
            </w:r>
          </w:p>
        </w:tc>
        <w:tc>
          <w:tcPr>
            <w:tcBorders>
              <w:top w:val="single" w:sz="6"/>
              <w:left w:val="single" w:sz="6"/>
              <w:bottom w:val="single" w:sz="6"/>
              <w:right w:val="single" w:sz="6"/>
            </w:tcBorders>
          </w:tcPr>
          <w:p>
            <w:pPr/>
            <w:r>
              <w:rPr>
                <w:rFonts w:hint="eastAsia" w:ascii="SimSun, STSong" w:hAnsi="SimSun, STSong" w:eastAsia="SimSun, STSong"/>
                <w:sz w:val="18"/>
              </w:rPr>
              <w:t>4.15K</w:t>
            </w:r>
          </w:p>
        </w:tc>
        <w:tc>
          <w:tcPr>
            <w:tcBorders>
              <w:top w:val="single" w:sz="6"/>
              <w:left w:val="single" w:sz="6"/>
              <w:bottom w:val="single" w:sz="6"/>
              <w:right w:val="single" w:sz="6"/>
            </w:tcBorders>
          </w:tcPr>
          <w:p>
            <w:pPr/>
            <w:r>
              <w:rPr>
                <w:rFonts w:hint="eastAsia" w:ascii="SimSun, STSong" w:hAnsi="SimSun, STSong" w:eastAsia="SimSun, STSong"/>
                <w:sz w:val="18"/>
              </w:rPr>
              <w:t>7.88K</w:t>
            </w:r>
          </w:p>
        </w:tc>
        <w:tc>
          <w:tcPr>
            <w:tcBorders>
              <w:top w:val="single" w:sz="6"/>
              <w:left w:val="single" w:sz="6"/>
              <w:bottom w:val="single" w:sz="6"/>
              <w:right w:val="single" w:sz="6"/>
            </w:tcBorders>
          </w:tcPr>
          <w:p>
            <w:pPr/>
            <w:r>
              <w:rPr>
                <w:rFonts w:hint="eastAsia" w:ascii="SimSun, STSong" w:hAnsi="SimSun, STSong" w:eastAsia="SimSun, STSong"/>
                <w:sz w:val="18"/>
              </w:rPr>
              <w:t>5.09M</w:t>
            </w:r>
          </w:p>
        </w:tc>
        <w:tc>
          <w:tcPr>
            <w:tcBorders>
              <w:top w:val="single" w:sz="6"/>
              <w:left w:val="single" w:sz="6"/>
              <w:bottom w:val="single" w:sz="6"/>
              <w:right w:val="single" w:sz="6"/>
            </w:tcBorders>
          </w:tcPr>
          <w:p>
            <w:pPr/>
            <w:r>
              <w:rPr>
                <w:rFonts w:hint="eastAsia" w:ascii="SimSun, STSong" w:hAnsi="SimSun, STSong" w:eastAsia="SimSun, STSong"/>
                <w:sz w:val="18"/>
              </w:rPr>
              <w:t>4.18M</w:t>
            </w:r>
          </w:p>
        </w:tc>
        <w:tc>
          <w:tcPr>
            <w:tcBorders>
              <w:top w:val="single" w:sz="6"/>
              <w:left w:val="single" w:sz="6"/>
              <w:bottom w:val="single" w:sz="6"/>
              <w:right w:val="single" w:sz="6"/>
            </w:tcBorders>
          </w:tcPr>
          <w:p>
            <w:pPr/>
            <w:r>
              <w:rPr>
                <w:rFonts w:hint="eastAsia" w:ascii="SimSun, STSong" w:hAnsi="SimSun, STSong" w:eastAsia="SimSun, STSong"/>
                <w:sz w:val="18"/>
              </w:rPr>
              <w:t>9.37M</w:t>
            </w:r>
          </w:p>
        </w:tc>
      </w:tr>
      <w:tr>
        <w:trPr/>
        <w:tc>
          <w:tcPr>
            <w:tcBorders>
              <w:top w:val="single" w:sz="6"/>
              <w:left w:val="single" w:sz="6"/>
              <w:bottom w:val="single" w:sz="6"/>
              <w:right w:val="single" w:sz="6"/>
            </w:tcBorders>
          </w:tcPr>
          <w:p>
            <w:pPr/>
            <w:r>
              <w:rPr>
                <w:rFonts w:hint="eastAsia" w:ascii="SimSun, STSong" w:hAnsi="SimSun, STSong" w:eastAsia="SimSun, STSong"/>
                <w:sz w:val="18"/>
              </w:rPr>
              <w:t>误差值</w:t>
            </w:r>
          </w:p>
        </w:tc>
        <w:tc>
          <w:tcPr>
            <w:tcBorders>
              <w:top w:val="single" w:sz="6"/>
              <w:left w:val="single" w:sz="6"/>
              <w:bottom w:val="single" w:sz="6"/>
              <w:right w:val="single" w:sz="6"/>
            </w:tcBorders>
          </w:tcPr>
          <w:p>
            <w:pPr/>
            <w:r>
              <w:rPr>
                <w:rFonts w:hint="eastAsia" w:ascii="SimSun, STSong" w:hAnsi="SimSun, STSong" w:eastAsia="SimSun, STSong"/>
                <w:sz w:val="18"/>
              </w:rPr>
              <w:t>3.4%</w:t>
            </w:r>
          </w:p>
        </w:tc>
        <w:tc>
          <w:tcPr>
            <w:tcBorders>
              <w:top w:val="single" w:sz="6"/>
              <w:left w:val="single" w:sz="6"/>
              <w:bottom w:val="single" w:sz="6"/>
              <w:right w:val="single" w:sz="6"/>
            </w:tcBorders>
          </w:tcPr>
          <w:p>
            <w:pPr/>
            <w:r>
              <w:rPr>
                <w:rFonts w:hint="eastAsia" w:ascii="SimSun, STSong" w:hAnsi="SimSun, STSong" w:eastAsia="SimSun, STSong"/>
                <w:sz w:val="18"/>
              </w:rPr>
              <w:t>5.2%</w:t>
            </w:r>
          </w:p>
        </w:tc>
        <w:tc>
          <w:tcPr>
            <w:tcBorders>
              <w:top w:val="single" w:sz="6"/>
              <w:left w:val="single" w:sz="6"/>
              <w:bottom w:val="single" w:sz="6"/>
              <w:right w:val="single" w:sz="6"/>
            </w:tcBorders>
          </w:tcPr>
          <w:p>
            <w:pPr/>
            <w:r>
              <w:rPr>
                <w:rFonts w:hint="eastAsia" w:ascii="SimSun, STSong" w:hAnsi="SimSun, STSong" w:eastAsia="SimSun, STSong"/>
                <w:sz w:val="18"/>
              </w:rPr>
              <w:t>3.7%</w:t>
            </w:r>
          </w:p>
        </w:tc>
        <w:tc>
          <w:tcPr>
            <w:tcBorders>
              <w:top w:val="single" w:sz="6"/>
              <w:left w:val="single" w:sz="6"/>
              <w:bottom w:val="single" w:sz="6"/>
              <w:right w:val="single" w:sz="6"/>
            </w:tcBorders>
          </w:tcPr>
          <w:p>
            <w:pPr/>
            <w:r>
              <w:rPr>
                <w:rFonts w:hint="eastAsia" w:ascii="SimSun, STSong" w:hAnsi="SimSun, STSong" w:eastAsia="SimSun, STSong"/>
                <w:sz w:val="18"/>
              </w:rPr>
              <w:t>0.12%</w:t>
            </w:r>
          </w:p>
        </w:tc>
        <w:tc>
          <w:tcPr>
            <w:tcBorders>
              <w:top w:val="single" w:sz="6"/>
              <w:left w:val="single" w:sz="6"/>
              <w:bottom w:val="single" w:sz="6"/>
              <w:right w:val="single" w:sz="6"/>
            </w:tcBorders>
          </w:tcPr>
          <w:p>
            <w:pPr/>
            <w:r>
              <w:rPr>
                <w:rFonts w:hint="eastAsia" w:ascii="SimSun, STSong" w:hAnsi="SimSun, STSong" w:eastAsia="SimSun, STSong"/>
                <w:sz w:val="18"/>
              </w:rPr>
              <w:t>0.39%</w:t>
            </w:r>
          </w:p>
        </w:tc>
        <w:tc>
          <w:tcPr>
            <w:tcBorders>
              <w:top w:val="single" w:sz="6"/>
              <w:left w:val="single" w:sz="6"/>
              <w:bottom w:val="single" w:sz="6"/>
              <w:right w:val="single" w:sz="6"/>
            </w:tcBorders>
          </w:tcPr>
          <w:p>
            <w:pPr/>
            <w:r>
              <w:rPr>
                <w:rFonts w:hint="eastAsia" w:ascii="SimSun, STSong" w:hAnsi="SimSun, STSong" w:eastAsia="SimSun, STSong"/>
                <w:sz w:val="18"/>
              </w:rPr>
              <w:t>0.09%</w:t>
            </w:r>
          </w:p>
        </w:tc>
        <w:tc>
          <w:tcPr>
            <w:tcBorders>
              <w:top w:val="single" w:sz="6"/>
              <w:left w:val="single" w:sz="6"/>
              <w:bottom w:val="single" w:sz="6"/>
              <w:right w:val="single" w:sz="6"/>
            </w:tcBorders>
          </w:tcPr>
          <w:p>
            <w:pPr/>
            <w:r>
              <w:rPr>
                <w:rFonts w:hint="eastAsia" w:ascii="SimSun, STSong" w:hAnsi="SimSun, STSong" w:eastAsia="SimSun, STSong"/>
                <w:sz w:val="18"/>
              </w:rPr>
              <w:t>1.9%</w:t>
            </w:r>
          </w:p>
        </w:tc>
        <w:tc>
          <w:tcPr>
            <w:tcBorders>
              <w:top w:val="single" w:sz="6"/>
              <w:left w:val="single" w:sz="6"/>
              <w:bottom w:val="single" w:sz="6"/>
              <w:right w:val="single" w:sz="6"/>
            </w:tcBorders>
          </w:tcPr>
          <w:p>
            <w:pPr/>
            <w:r>
              <w:rPr>
                <w:rFonts w:hint="eastAsia" w:ascii="SimSun, STSong" w:hAnsi="SimSun, STSong" w:eastAsia="SimSun, STSong"/>
                <w:sz w:val="18"/>
              </w:rPr>
              <w:t>0.48%</w:t>
            </w:r>
          </w:p>
        </w:tc>
        <w:tc>
          <w:tcPr>
            <w:tcBorders>
              <w:top w:val="single" w:sz="6"/>
              <w:left w:val="single" w:sz="6"/>
              <w:bottom w:val="single" w:sz="6"/>
              <w:right w:val="single" w:sz="6"/>
            </w:tcBorders>
          </w:tcPr>
          <w:p>
            <w:pPr/>
            <w:r>
              <w:rPr>
                <w:rFonts w:hint="eastAsia" w:ascii="SimSun, STSong" w:hAnsi="SimSun, STSong" w:eastAsia="SimSun, STSong"/>
                <w:sz w:val="18"/>
              </w:rPr>
              <w:t>0.37%</w:t>
            </w:r>
          </w:p>
        </w:tc>
        <w:tc>
          <w:tcPr>
            <w:tcBorders>
              <w:top w:val="single" w:sz="6"/>
              <w:left w:val="single" w:sz="6"/>
              <w:bottom w:val="single" w:sz="6"/>
              <w:right w:val="single" w:sz="6"/>
            </w:tcBorders>
          </w:tcPr>
          <w:p>
            <w:pPr/>
            <w:r>
              <w:rPr>
                <w:rFonts w:hint="eastAsia" w:ascii="SimSun, STSong" w:hAnsi="SimSun, STSong" w:eastAsia="SimSun, STSong"/>
                <w:sz w:val="18"/>
              </w:rPr>
              <w:t>2.86%</w:t>
            </w:r>
          </w:p>
        </w:tc>
        <w:tc>
          <w:tcPr>
            <w:tcBorders>
              <w:top w:val="single" w:sz="6"/>
              <w:left w:val="single" w:sz="6"/>
              <w:bottom w:val="single" w:sz="6"/>
              <w:right w:val="single" w:sz="6"/>
            </w:tcBorders>
          </w:tcPr>
          <w:p>
            <w:pPr/>
            <w:r>
              <w:rPr>
                <w:rFonts w:hint="eastAsia" w:ascii="SimSun, STSong" w:hAnsi="SimSun, STSong" w:eastAsia="SimSun, STSong"/>
                <w:sz w:val="18"/>
              </w:rPr>
              <w:t>6.6%</w:t>
            </w:r>
          </w:p>
        </w:tc>
        <w:tc>
          <w:tcPr>
            <w:tcBorders>
              <w:top w:val="single" w:sz="6"/>
              <w:left w:val="single" w:sz="6"/>
              <w:bottom w:val="single" w:sz="6"/>
              <w:right w:val="single" w:sz="6"/>
            </w:tcBorders>
          </w:tcPr>
          <w:p>
            <w:pPr/>
            <w:r>
              <w:rPr>
                <w:rFonts w:hint="eastAsia" w:ascii="SimSun, STSong" w:hAnsi="SimSun, STSong" w:eastAsia="SimSun, STSong"/>
                <w:sz w:val="18"/>
              </w:rPr>
              <w:t>3.7% </w:t>
            </w:r>
          </w:p>
        </w:tc>
      </w:tr>
    </w:tbl>
    <w:p>
      <w:pPr/>
      <w:r>
        <w:rPr>
          <w:rFonts w:hint="eastAsia"/>
        </w:rPr>
        <w:t/>
      </w:r>
    </w:p>
    <w:p>
      <w:pPr>
        <w:jc w:val="center"/>
      </w:pPr>
      <w:r>
        <w:rPr>
          <w:rFonts w:hint="eastAsia" w:ascii="SimSun, STSong" w:hAnsi="SimSun, STSong" w:eastAsia="SimSun, STSong"/>
          <w:sz w:val="24"/>
        </w:rPr>
        <w:t>表4-6 第6次测得的数据</w:t>
      </w:r>
    </w:p>
    <w:tbl>
      <w:tblPr/>
      <w:tblGrid>
        <w:gridCol w:w="694"/>
        <w:gridCol w:w="694"/>
        <w:gridCol w:w="694"/>
        <w:gridCol w:w="694"/>
        <w:gridCol w:w="694"/>
        <w:gridCol w:w="694"/>
        <w:gridCol w:w="694"/>
        <w:gridCol w:w="694"/>
        <w:gridCol w:w="694"/>
        <w:gridCol w:w="694"/>
        <w:gridCol w:w="694"/>
        <w:gridCol w:w="694"/>
        <w:gridCol w:w="694"/>
      </w:tblGrid>
      <w:tr>
        <w:trPr/>
        <w:tc>
          <w:tcPr>
            <w:tcBorders>
              <w:top w:val="single" w:sz="6"/>
              <w:left w:val="single" w:sz="6"/>
              <w:bottom w:val="single" w:sz="6"/>
              <w:right w:val="single" w:sz="6"/>
            </w:tcBorders>
          </w:tcPr>
          <w:p>
            <w:pPr/>
            <w:r>
              <w:rPr>
                <w:rFonts w:hint="eastAsia" w:ascii="SimSun, STSong" w:hAnsi="SimSun, STSong" w:eastAsia="SimSun, STSong"/>
                <w:sz w:val="18"/>
              </w:rPr>
              <w:t>理论值（Ω）</w:t>
            </w:r>
          </w:p>
        </w:tc>
        <w:tc>
          <w:tcPr>
            <w:tcBorders>
              <w:top w:val="single" w:sz="6"/>
              <w:left w:val="single" w:sz="6"/>
              <w:bottom w:val="single" w:sz="6"/>
              <w:right w:val="single" w:sz="6"/>
            </w:tcBorders>
          </w:tcPr>
          <w:p>
            <w:pPr/>
            <w:r>
              <w:rPr>
                <w:rFonts w:hint="eastAsia" w:ascii="SimSun, STSong" w:hAnsi="SimSun, STSong" w:eastAsia="SimSun, STSong"/>
                <w:sz w:val="18"/>
              </w:rPr>
              <w:t>75.9</w:t>
            </w:r>
          </w:p>
        </w:tc>
        <w:tc>
          <w:tcPr>
            <w:tcBorders>
              <w:top w:val="single" w:sz="6"/>
              <w:left w:val="single" w:sz="6"/>
              <w:bottom w:val="single" w:sz="6"/>
              <w:right w:val="single" w:sz="6"/>
            </w:tcBorders>
          </w:tcPr>
          <w:p>
            <w:pPr/>
            <w:r>
              <w:rPr>
                <w:rFonts w:hint="eastAsia" w:ascii="SimSun, STSong" w:hAnsi="SimSun, STSong" w:eastAsia="SimSun, STSong"/>
                <w:sz w:val="18"/>
              </w:rPr>
              <w:t>38.1</w:t>
            </w:r>
          </w:p>
        </w:tc>
        <w:tc>
          <w:tcPr>
            <w:tcBorders>
              <w:top w:val="single" w:sz="6"/>
              <w:left w:val="single" w:sz="6"/>
              <w:bottom w:val="single" w:sz="6"/>
              <w:right w:val="single" w:sz="6"/>
            </w:tcBorders>
          </w:tcPr>
          <w:p>
            <w:pPr/>
            <w:r>
              <w:rPr>
                <w:rFonts w:hint="eastAsia" w:ascii="SimSun, STSong" w:hAnsi="SimSun, STSong" w:eastAsia="SimSun, STSong"/>
                <w:sz w:val="18"/>
              </w:rPr>
              <w:t>56.1</w:t>
            </w:r>
          </w:p>
        </w:tc>
        <w:tc>
          <w:tcPr>
            <w:tcBorders>
              <w:top w:val="single" w:sz="6"/>
              <w:left w:val="single" w:sz="6"/>
              <w:bottom w:val="single" w:sz="6"/>
              <w:right w:val="single" w:sz="6"/>
            </w:tcBorders>
          </w:tcPr>
          <w:p>
            <w:pPr/>
            <w:r>
              <w:rPr>
                <w:rFonts w:hint="eastAsia" w:ascii="SimSun, STSong" w:hAnsi="SimSun, STSong" w:eastAsia="SimSun, STSong"/>
                <w:sz w:val="18"/>
              </w:rPr>
              <w:t>158.8</w:t>
            </w:r>
          </w:p>
        </w:tc>
        <w:tc>
          <w:tcPr>
            <w:tcBorders>
              <w:top w:val="single" w:sz="6"/>
              <w:left w:val="single" w:sz="6"/>
              <w:bottom w:val="single" w:sz="6"/>
              <w:right w:val="single" w:sz="6"/>
            </w:tcBorders>
          </w:tcPr>
          <w:p>
            <w:pPr/>
            <w:r>
              <w:rPr>
                <w:rFonts w:hint="eastAsia" w:ascii="SimSun, STSong" w:hAnsi="SimSun, STSong" w:eastAsia="SimSun, STSong"/>
                <w:sz w:val="18"/>
              </w:rPr>
              <w:t>745</w:t>
            </w:r>
          </w:p>
        </w:tc>
        <w:tc>
          <w:tcPr>
            <w:tcBorders>
              <w:top w:val="single" w:sz="6"/>
              <w:left w:val="single" w:sz="6"/>
              <w:bottom w:val="single" w:sz="6"/>
              <w:right w:val="single" w:sz="6"/>
            </w:tcBorders>
          </w:tcPr>
          <w:p>
            <w:pPr/>
            <w:r>
              <w:rPr>
                <w:rFonts w:hint="eastAsia" w:ascii="SimSun, STSong" w:hAnsi="SimSun, STSong" w:eastAsia="SimSun, STSong"/>
                <w:sz w:val="18"/>
              </w:rPr>
              <w:t>908</w:t>
            </w:r>
          </w:p>
        </w:tc>
        <w:tc>
          <w:tcPr>
            <w:tcBorders>
              <w:top w:val="single" w:sz="6"/>
              <w:left w:val="single" w:sz="6"/>
              <w:bottom w:val="single" w:sz="6"/>
              <w:right w:val="single" w:sz="6"/>
            </w:tcBorders>
          </w:tcPr>
          <w:p>
            <w:pPr/>
            <w:r>
              <w:rPr>
                <w:rFonts w:hint="eastAsia" w:ascii="SimSun, STSong" w:hAnsi="SimSun, STSong" w:eastAsia="SimSun, STSong"/>
                <w:sz w:val="18"/>
              </w:rPr>
              <w:t>5.69K</w:t>
            </w:r>
          </w:p>
        </w:tc>
        <w:tc>
          <w:tcPr>
            <w:tcBorders>
              <w:top w:val="single" w:sz="6"/>
              <w:left w:val="single" w:sz="6"/>
              <w:bottom w:val="single" w:sz="6"/>
              <w:right w:val="single" w:sz="6"/>
            </w:tcBorders>
          </w:tcPr>
          <w:p>
            <w:pPr/>
            <w:r>
              <w:rPr>
                <w:rFonts w:hint="eastAsia" w:ascii="SimSun, STSong" w:hAnsi="SimSun, STSong" w:eastAsia="SimSun, STSong"/>
                <w:sz w:val="18"/>
              </w:rPr>
              <w:t>3.6K</w:t>
            </w:r>
          </w:p>
        </w:tc>
        <w:tc>
          <w:tcPr>
            <w:tcBorders>
              <w:top w:val="single" w:sz="6"/>
              <w:left w:val="single" w:sz="6"/>
              <w:bottom w:val="single" w:sz="6"/>
              <w:right w:val="single" w:sz="6"/>
            </w:tcBorders>
          </w:tcPr>
          <w:p>
            <w:pPr/>
            <w:r>
              <w:rPr>
                <w:rFonts w:hint="eastAsia" w:ascii="SimSun, STSong" w:hAnsi="SimSun, STSong" w:eastAsia="SimSun, STSong"/>
                <w:sz w:val="18"/>
              </w:rPr>
              <w:t>7.35K</w:t>
            </w:r>
          </w:p>
        </w:tc>
        <w:tc>
          <w:tcPr>
            <w:tcBorders>
              <w:top w:val="single" w:sz="6"/>
              <w:left w:val="single" w:sz="6"/>
              <w:bottom w:val="single" w:sz="6"/>
              <w:right w:val="single" w:sz="6"/>
            </w:tcBorders>
          </w:tcPr>
          <w:p>
            <w:pPr/>
            <w:r>
              <w:rPr>
                <w:rFonts w:hint="eastAsia" w:ascii="SimSun, STSong" w:hAnsi="SimSun, STSong" w:eastAsia="SimSun, STSong"/>
                <w:sz w:val="18"/>
              </w:rPr>
              <w:t>9.93M</w:t>
            </w:r>
          </w:p>
        </w:tc>
        <w:tc>
          <w:tcPr>
            <w:tcBorders>
              <w:top w:val="single" w:sz="6"/>
              <w:left w:val="single" w:sz="6"/>
              <w:bottom w:val="single" w:sz="6"/>
              <w:right w:val="single" w:sz="6"/>
            </w:tcBorders>
          </w:tcPr>
          <w:p>
            <w:pPr/>
            <w:r>
              <w:rPr>
                <w:rFonts w:hint="eastAsia" w:ascii="SimSun, STSong" w:hAnsi="SimSun, STSong" w:eastAsia="SimSun, STSong"/>
                <w:sz w:val="18"/>
              </w:rPr>
              <w:t>5.42M</w:t>
            </w:r>
          </w:p>
        </w:tc>
        <w:tc>
          <w:tcPr>
            <w:tcBorders>
              <w:top w:val="single" w:sz="6"/>
              <w:left w:val="single" w:sz="6"/>
              <w:bottom w:val="single" w:sz="6"/>
              <w:right w:val="single" w:sz="6"/>
            </w:tcBorders>
          </w:tcPr>
          <w:p>
            <w:pPr/>
            <w:r>
              <w:rPr>
                <w:rFonts w:hint="eastAsia" w:ascii="SimSun, STSong" w:hAnsi="SimSun, STSong" w:eastAsia="SimSun, STSong"/>
                <w:sz w:val="18"/>
              </w:rPr>
              <w:t>2.98M</w:t>
            </w:r>
          </w:p>
        </w:tc>
      </w:tr>
      <w:tr>
        <w:trPr/>
        <w:tc>
          <w:tcPr>
            <w:tcBorders>
              <w:top w:val="single" w:sz="6"/>
              <w:left w:val="single" w:sz="6"/>
              <w:bottom w:val="single" w:sz="6"/>
              <w:right w:val="single" w:sz="6"/>
            </w:tcBorders>
          </w:tcPr>
          <w:p>
            <w:pPr/>
            <w:r>
              <w:rPr>
                <w:rFonts w:hint="eastAsia" w:ascii="SimSun, STSong" w:hAnsi="SimSun, STSong" w:eastAsia="SimSun, STSong"/>
                <w:sz w:val="18"/>
              </w:rPr>
              <w:t>测试值（Ω）</w:t>
            </w:r>
          </w:p>
        </w:tc>
        <w:tc>
          <w:tcPr>
            <w:tcBorders>
              <w:top w:val="single" w:sz="6"/>
              <w:left w:val="single" w:sz="6"/>
              <w:bottom w:val="single" w:sz="6"/>
              <w:right w:val="single" w:sz="6"/>
            </w:tcBorders>
          </w:tcPr>
          <w:p>
            <w:pPr/>
            <w:r>
              <w:rPr>
                <w:rFonts w:hint="eastAsia" w:ascii="SimSun, STSong" w:hAnsi="SimSun, STSong" w:eastAsia="SimSun, STSong"/>
                <w:sz w:val="18"/>
              </w:rPr>
              <w:t>75.8</w:t>
            </w:r>
          </w:p>
        </w:tc>
        <w:tc>
          <w:tcPr>
            <w:tcBorders>
              <w:top w:val="single" w:sz="6"/>
              <w:left w:val="single" w:sz="6"/>
              <w:bottom w:val="single" w:sz="6"/>
              <w:right w:val="single" w:sz="6"/>
            </w:tcBorders>
          </w:tcPr>
          <w:p>
            <w:pPr/>
            <w:r>
              <w:rPr>
                <w:rFonts w:hint="eastAsia" w:ascii="SimSun, STSong" w:hAnsi="SimSun, STSong" w:eastAsia="SimSun, STSong"/>
                <w:sz w:val="18"/>
              </w:rPr>
              <w:t>38.3</w:t>
            </w:r>
          </w:p>
        </w:tc>
        <w:tc>
          <w:tcPr>
            <w:tcBorders>
              <w:top w:val="single" w:sz="6"/>
              <w:left w:val="single" w:sz="6"/>
              <w:bottom w:val="single" w:sz="6"/>
              <w:right w:val="single" w:sz="6"/>
            </w:tcBorders>
          </w:tcPr>
          <w:p>
            <w:pPr/>
            <w:r>
              <w:rPr>
                <w:rFonts w:hint="eastAsia" w:ascii="SimSun, STSong" w:hAnsi="SimSun, STSong" w:eastAsia="SimSun, STSong"/>
                <w:sz w:val="18"/>
              </w:rPr>
              <w:t>57.7</w:t>
            </w:r>
          </w:p>
        </w:tc>
        <w:tc>
          <w:tcPr>
            <w:tcBorders>
              <w:top w:val="single" w:sz="6"/>
              <w:left w:val="single" w:sz="6"/>
              <w:bottom w:val="single" w:sz="6"/>
              <w:right w:val="single" w:sz="6"/>
            </w:tcBorders>
          </w:tcPr>
          <w:p>
            <w:pPr/>
            <w:r>
              <w:rPr>
                <w:rFonts w:hint="eastAsia" w:ascii="SimSun, STSong" w:hAnsi="SimSun, STSong" w:eastAsia="SimSun, STSong"/>
                <w:sz w:val="18"/>
              </w:rPr>
              <w:t>159</w:t>
            </w:r>
          </w:p>
        </w:tc>
        <w:tc>
          <w:tcPr>
            <w:tcBorders>
              <w:top w:val="single" w:sz="6"/>
              <w:left w:val="single" w:sz="6"/>
              <w:bottom w:val="single" w:sz="6"/>
              <w:right w:val="single" w:sz="6"/>
            </w:tcBorders>
          </w:tcPr>
          <w:p>
            <w:pPr/>
            <w:r>
              <w:rPr>
                <w:rFonts w:hint="eastAsia" w:ascii="SimSun, STSong" w:hAnsi="SimSun, STSong" w:eastAsia="SimSun, STSong"/>
                <w:sz w:val="18"/>
              </w:rPr>
              <w:t>741</w:t>
            </w:r>
          </w:p>
        </w:tc>
        <w:tc>
          <w:tcPr>
            <w:tcBorders>
              <w:top w:val="single" w:sz="6"/>
              <w:left w:val="single" w:sz="6"/>
              <w:bottom w:val="single" w:sz="6"/>
              <w:right w:val="single" w:sz="6"/>
            </w:tcBorders>
          </w:tcPr>
          <w:p>
            <w:pPr/>
            <w:r>
              <w:rPr>
                <w:rFonts w:hint="eastAsia" w:ascii="SimSun, STSong" w:hAnsi="SimSun, STSong" w:eastAsia="SimSun, STSong"/>
                <w:sz w:val="18"/>
              </w:rPr>
              <w:t>903</w:t>
            </w:r>
          </w:p>
        </w:tc>
        <w:tc>
          <w:tcPr>
            <w:tcBorders>
              <w:top w:val="single" w:sz="6"/>
              <w:left w:val="single" w:sz="6"/>
              <w:bottom w:val="single" w:sz="6"/>
              <w:right w:val="single" w:sz="6"/>
            </w:tcBorders>
          </w:tcPr>
          <w:p>
            <w:pPr/>
            <w:r>
              <w:rPr>
                <w:rFonts w:hint="eastAsia" w:ascii="SimSun, STSong" w:hAnsi="SimSun, STSong" w:eastAsia="SimSun, STSong"/>
                <w:sz w:val="18"/>
              </w:rPr>
              <w:t>5.70K</w:t>
            </w:r>
          </w:p>
        </w:tc>
        <w:tc>
          <w:tcPr>
            <w:tcBorders>
              <w:top w:val="single" w:sz="6"/>
              <w:left w:val="single" w:sz="6"/>
              <w:bottom w:val="single" w:sz="6"/>
              <w:right w:val="single" w:sz="6"/>
            </w:tcBorders>
          </w:tcPr>
          <w:p>
            <w:pPr/>
            <w:r>
              <w:rPr>
                <w:rFonts w:hint="eastAsia" w:ascii="SimSun, STSong" w:hAnsi="SimSun, STSong" w:eastAsia="SimSun, STSong"/>
                <w:sz w:val="18"/>
              </w:rPr>
              <w:t>3.61K</w:t>
            </w:r>
          </w:p>
        </w:tc>
        <w:tc>
          <w:tcPr>
            <w:tcBorders>
              <w:top w:val="single" w:sz="6"/>
              <w:left w:val="single" w:sz="6"/>
              <w:bottom w:val="single" w:sz="6"/>
              <w:right w:val="single" w:sz="6"/>
            </w:tcBorders>
          </w:tcPr>
          <w:p>
            <w:pPr/>
            <w:r>
              <w:rPr>
                <w:rFonts w:hint="eastAsia" w:ascii="SimSun, STSong" w:hAnsi="SimSun, STSong" w:eastAsia="SimSun, STSong"/>
                <w:sz w:val="18"/>
              </w:rPr>
              <w:t>7.27K</w:t>
            </w:r>
          </w:p>
        </w:tc>
        <w:tc>
          <w:tcPr>
            <w:tcBorders>
              <w:top w:val="single" w:sz="6"/>
              <w:left w:val="single" w:sz="6"/>
              <w:bottom w:val="single" w:sz="6"/>
              <w:right w:val="single" w:sz="6"/>
            </w:tcBorders>
          </w:tcPr>
          <w:p>
            <w:pPr/>
            <w:r>
              <w:rPr>
                <w:rFonts w:hint="eastAsia" w:ascii="SimSun, STSong" w:hAnsi="SimSun, STSong" w:eastAsia="SimSun, STSong"/>
                <w:sz w:val="18"/>
              </w:rPr>
              <w:t>10M</w:t>
            </w:r>
          </w:p>
        </w:tc>
        <w:tc>
          <w:tcPr>
            <w:tcBorders>
              <w:top w:val="single" w:sz="6"/>
              <w:left w:val="single" w:sz="6"/>
              <w:bottom w:val="single" w:sz="6"/>
              <w:right w:val="single" w:sz="6"/>
            </w:tcBorders>
          </w:tcPr>
          <w:p>
            <w:pPr/>
            <w:r>
              <w:rPr>
                <w:rFonts w:hint="eastAsia" w:ascii="SimSun, STSong" w:hAnsi="SimSun, STSong" w:eastAsia="SimSun, STSong"/>
                <w:sz w:val="18"/>
              </w:rPr>
              <w:t>5.38M</w:t>
            </w:r>
          </w:p>
        </w:tc>
        <w:tc>
          <w:tcPr>
            <w:tcBorders>
              <w:top w:val="single" w:sz="6"/>
              <w:left w:val="single" w:sz="6"/>
              <w:bottom w:val="single" w:sz="6"/>
              <w:right w:val="single" w:sz="6"/>
            </w:tcBorders>
          </w:tcPr>
          <w:p>
            <w:pPr/>
            <w:r>
              <w:rPr>
                <w:rFonts w:hint="eastAsia" w:ascii="SimSun, STSong" w:hAnsi="SimSun, STSong" w:eastAsia="SimSun, STSong"/>
                <w:sz w:val="18"/>
              </w:rPr>
              <w:t>2.95M</w:t>
            </w:r>
          </w:p>
        </w:tc>
      </w:tr>
      <w:tr>
        <w:trPr/>
        <w:tc>
          <w:tcPr>
            <w:tcBorders>
              <w:top w:val="single" w:sz="6"/>
              <w:left w:val="single" w:sz="6"/>
              <w:bottom w:val="single" w:sz="6"/>
              <w:right w:val="single" w:sz="6"/>
            </w:tcBorders>
          </w:tcPr>
          <w:p>
            <w:pPr/>
            <w:r>
              <w:rPr>
                <w:rFonts w:hint="eastAsia" w:ascii="SimSun, STSong" w:hAnsi="SimSun, STSong" w:eastAsia="SimSun, STSong"/>
                <w:sz w:val="18"/>
              </w:rPr>
              <w:t>误差值</w:t>
            </w:r>
          </w:p>
        </w:tc>
        <w:tc>
          <w:tcPr>
            <w:tcBorders>
              <w:top w:val="single" w:sz="6"/>
              <w:left w:val="single" w:sz="6"/>
              <w:bottom w:val="single" w:sz="6"/>
              <w:right w:val="single" w:sz="6"/>
            </w:tcBorders>
          </w:tcPr>
          <w:p>
            <w:pPr/>
            <w:r>
              <w:rPr>
                <w:rFonts w:hint="eastAsia" w:ascii="SimSun, STSong" w:hAnsi="SimSun, STSong" w:eastAsia="SimSun, STSong"/>
                <w:sz w:val="18"/>
              </w:rPr>
              <w:t>0.13%</w:t>
            </w:r>
          </w:p>
        </w:tc>
        <w:tc>
          <w:tcPr>
            <w:tcBorders>
              <w:top w:val="single" w:sz="6"/>
              <w:left w:val="single" w:sz="6"/>
              <w:bottom w:val="single" w:sz="6"/>
              <w:right w:val="single" w:sz="6"/>
            </w:tcBorders>
          </w:tcPr>
          <w:p>
            <w:pPr/>
            <w:r>
              <w:rPr>
                <w:rFonts w:hint="eastAsia" w:ascii="SimSun, STSong" w:hAnsi="SimSun, STSong" w:eastAsia="SimSun, STSong"/>
                <w:sz w:val="18"/>
              </w:rPr>
              <w:t>0.52%</w:t>
            </w:r>
          </w:p>
        </w:tc>
        <w:tc>
          <w:tcPr>
            <w:tcBorders>
              <w:top w:val="single" w:sz="6"/>
              <w:left w:val="single" w:sz="6"/>
              <w:bottom w:val="single" w:sz="6"/>
              <w:right w:val="single" w:sz="6"/>
            </w:tcBorders>
          </w:tcPr>
          <w:p>
            <w:pPr/>
            <w:r>
              <w:rPr>
                <w:rFonts w:hint="eastAsia" w:ascii="SimSun, STSong" w:hAnsi="SimSun, STSong" w:eastAsia="SimSun, STSong"/>
                <w:sz w:val="18"/>
              </w:rPr>
              <w:t>2.8%</w:t>
            </w:r>
          </w:p>
        </w:tc>
        <w:tc>
          <w:tcPr>
            <w:tcBorders>
              <w:top w:val="single" w:sz="6"/>
              <w:left w:val="single" w:sz="6"/>
              <w:bottom w:val="single" w:sz="6"/>
              <w:right w:val="single" w:sz="6"/>
            </w:tcBorders>
          </w:tcPr>
          <w:p>
            <w:pPr/>
            <w:r>
              <w:rPr>
                <w:rFonts w:hint="eastAsia" w:ascii="SimSun, STSong" w:hAnsi="SimSun, STSong" w:eastAsia="SimSun, STSong"/>
                <w:sz w:val="18"/>
              </w:rPr>
              <w:t>0.13%</w:t>
            </w:r>
          </w:p>
        </w:tc>
        <w:tc>
          <w:tcPr>
            <w:tcBorders>
              <w:top w:val="single" w:sz="6"/>
              <w:left w:val="single" w:sz="6"/>
              <w:bottom w:val="single" w:sz="6"/>
              <w:right w:val="single" w:sz="6"/>
            </w:tcBorders>
          </w:tcPr>
          <w:p>
            <w:pPr/>
            <w:r>
              <w:rPr>
                <w:rFonts w:hint="eastAsia" w:ascii="SimSun, STSong" w:hAnsi="SimSun, STSong" w:eastAsia="SimSun, STSong"/>
                <w:sz w:val="18"/>
              </w:rPr>
              <w:t>0.54%</w:t>
            </w:r>
          </w:p>
        </w:tc>
        <w:tc>
          <w:tcPr>
            <w:tcBorders>
              <w:top w:val="single" w:sz="6"/>
              <w:left w:val="single" w:sz="6"/>
              <w:bottom w:val="single" w:sz="6"/>
              <w:right w:val="single" w:sz="6"/>
            </w:tcBorders>
          </w:tcPr>
          <w:p>
            <w:pPr/>
            <w:r>
              <w:rPr>
                <w:rFonts w:hint="eastAsia" w:ascii="SimSun, STSong" w:hAnsi="SimSun, STSong" w:eastAsia="SimSun, STSong"/>
                <w:sz w:val="18"/>
              </w:rPr>
              <w:t>0.55%</w:t>
            </w:r>
          </w:p>
        </w:tc>
        <w:tc>
          <w:tcPr>
            <w:tcBorders>
              <w:top w:val="single" w:sz="6"/>
              <w:left w:val="single" w:sz="6"/>
              <w:bottom w:val="single" w:sz="6"/>
              <w:right w:val="single" w:sz="6"/>
            </w:tcBorders>
          </w:tcPr>
          <w:p>
            <w:pPr/>
            <w:r>
              <w:rPr>
                <w:rFonts w:hint="eastAsia" w:ascii="SimSun, STSong" w:hAnsi="SimSun, STSong" w:eastAsia="SimSun, STSong"/>
                <w:sz w:val="18"/>
              </w:rPr>
              <w:t>0.18%</w:t>
            </w:r>
          </w:p>
        </w:tc>
        <w:tc>
          <w:tcPr>
            <w:tcBorders>
              <w:top w:val="single" w:sz="6"/>
              <w:left w:val="single" w:sz="6"/>
              <w:bottom w:val="single" w:sz="6"/>
              <w:right w:val="single" w:sz="6"/>
            </w:tcBorders>
          </w:tcPr>
          <w:p>
            <w:pPr/>
            <w:r>
              <w:rPr>
                <w:rFonts w:hint="eastAsia" w:ascii="SimSun, STSong" w:hAnsi="SimSun, STSong" w:eastAsia="SimSun, STSong"/>
                <w:sz w:val="18"/>
              </w:rPr>
              <w:t>0.28%</w:t>
            </w:r>
          </w:p>
        </w:tc>
        <w:tc>
          <w:tcPr>
            <w:tcBorders>
              <w:top w:val="single" w:sz="6"/>
              <w:left w:val="single" w:sz="6"/>
              <w:bottom w:val="single" w:sz="6"/>
              <w:right w:val="single" w:sz="6"/>
            </w:tcBorders>
          </w:tcPr>
          <w:p>
            <w:pPr/>
            <w:r>
              <w:rPr>
                <w:rFonts w:hint="eastAsia" w:ascii="SimSun, STSong" w:hAnsi="SimSun, STSong" w:eastAsia="SimSun, STSong"/>
                <w:sz w:val="18"/>
              </w:rPr>
              <w:t>1.08%</w:t>
            </w:r>
          </w:p>
        </w:tc>
        <w:tc>
          <w:tcPr>
            <w:tcBorders>
              <w:top w:val="single" w:sz="6"/>
              <w:left w:val="single" w:sz="6"/>
              <w:bottom w:val="single" w:sz="6"/>
              <w:right w:val="single" w:sz="6"/>
            </w:tcBorders>
          </w:tcPr>
          <w:p>
            <w:pPr/>
            <w:r>
              <w:rPr>
                <w:rFonts w:hint="eastAsia" w:ascii="SimSun, STSong" w:hAnsi="SimSun, STSong" w:eastAsia="SimSun, STSong"/>
                <w:sz w:val="18"/>
              </w:rPr>
              <w:t>0.7%</w:t>
            </w:r>
          </w:p>
        </w:tc>
        <w:tc>
          <w:tcPr>
            <w:tcBorders>
              <w:top w:val="single" w:sz="6"/>
              <w:left w:val="single" w:sz="6"/>
              <w:bottom w:val="single" w:sz="6"/>
              <w:right w:val="single" w:sz="6"/>
            </w:tcBorders>
          </w:tcPr>
          <w:p>
            <w:pPr/>
            <w:r>
              <w:rPr>
                <w:rFonts w:hint="eastAsia" w:ascii="SimSun, STSong" w:hAnsi="SimSun, STSong" w:eastAsia="SimSun, STSong"/>
                <w:sz w:val="18"/>
              </w:rPr>
              <w:t>0.74%</w:t>
            </w:r>
          </w:p>
        </w:tc>
        <w:tc>
          <w:tcPr>
            <w:tcBorders>
              <w:top w:val="single" w:sz="6"/>
              <w:left w:val="single" w:sz="6"/>
              <w:bottom w:val="single" w:sz="6"/>
              <w:right w:val="single" w:sz="6"/>
            </w:tcBorders>
          </w:tcPr>
          <w:p>
            <w:pPr/>
            <w:r>
              <w:rPr>
                <w:rFonts w:hint="eastAsia" w:ascii="SimSun, STSong" w:hAnsi="SimSun, STSong" w:eastAsia="SimSun, STSong"/>
                <w:sz w:val="18"/>
              </w:rPr>
              <w:t>1%</w:t>
            </w:r>
          </w:p>
        </w:tc>
      </w:tr>
    </w:tbl>
    <w:p>
      <w:pPr/>
      <w:r>
        <w:rPr>
          <w:rFonts w:hint="eastAsia"/>
        </w:rPr>
        <w:t/>
      </w:r>
    </w:p>
    <w:p>
      <w:pPr>
        <w:jc w:val="both"/>
      </w:pPr>
      <w:r>
        <w:rPr>
          <w:rFonts w:hint="eastAsia" w:ascii="SimHei, STHeiti" w:hAnsi="SimHei, STHeiti" w:eastAsia="SimHei, STHeiti"/>
          <w:sz w:val="24"/>
        </w:rPr>
        <w:t>4.4 结果分析</w:t>
      </w:r>
    </w:p>
    <w:p>
      <w:pPr>
        <w:jc w:val="both"/>
      </w:pPr>
      <w:r>
        <w:rPr>
          <w:rFonts w:hint="eastAsia" w:ascii="SimSun, STSong" w:hAnsi="SimSun, STSong" w:eastAsia="SimSun, STSong"/>
          <w:sz w:val="24"/>
        </w:rPr>
        <w:t>通过以上6次的实验测量结果比较可以看出，试验的精确度逐步提高，由此可以看出实验原理简单易行，实验结果令人满意，测量精度达到了设计要求。</w:t>
      </w:r>
    </w:p>
    <w:p>
      <w:pPr>
        <w:ind w:left="810"/>
        <w:jc w:val="both"/>
      </w:pPr>
      <w:r>
        <w:rPr>
          <w:rFonts w:hint="eastAsia" w:ascii="&quot;Times New Roman&quot;" w:hAnsi="&quot;Times New Roman&quot;" w:eastAsia="&quot;Times New Roman&quot;"/>
          <w:sz w:val="30"/>
        </w:rPr>
        <w:t>5</w:t>
      </w:r>
      <w:r>
        <w:rPr>
          <w:rFonts w:hint="eastAsia" w:ascii="SimHei, STHeiti" w:hAnsi="SimHei, STHeiti" w:eastAsia="SimHei, STHeiti"/>
          <w:sz w:val="30"/>
        </w:rPr>
        <w:t>结论</w:t>
      </w:r>
    </w:p>
    <w:p>
      <w:pPr>
        <w:jc w:val="both"/>
      </w:pPr>
      <w:r>
        <w:rPr>
          <w:rFonts w:hint="eastAsia" w:ascii="SimSun, STSong" w:hAnsi="SimSun, STSong" w:eastAsia="SimSun, STSong"/>
          <w:sz w:val="24"/>
        </w:rPr>
        <w:t>本文设计制作的简易自动电阻测试仪系统，通过多次的理论分析和实验后能够满足以下要求：</w:t>
      </w:r>
    </w:p>
    <w:p>
      <w:pPr>
        <w:jc w:val="both"/>
      </w:pPr>
      <w:r>
        <w:rPr>
          <w:rFonts w:hint="eastAsia" w:ascii="SimHei, STHeiti" w:hAnsi="SimHei, STHeiti" w:eastAsia="SimHei, STHeiti"/>
          <w:sz w:val="24"/>
        </w:rPr>
        <w:t>5.1 基本部分</w:t>
      </w:r>
    </w:p>
    <w:tbl>
      <w:tblPr/>
      <w:tblGrid>
        <w:gridCol w:w="4513"/>
        <w:gridCol w:w="4513"/>
      </w:tblGrid>
      <w:tr>
        <w:trPr/>
        <w:tc>
          <w:tcPr>
            <w:tcBorders>
              <w:top w:val="single" w:sz="6"/>
              <w:left w:val="single" w:sz="6"/>
              <w:bottom w:val="single" w:sz="6"/>
              <w:right w:val="single" w:sz="6"/>
            </w:tcBorders>
          </w:tcPr>
          <w:p>
            <w:pPr/>
            <w:r>
              <w:rPr>
                <w:rFonts w:hint="eastAsia" w:ascii="SimSun, STSong" w:hAnsi="SimSun, STSong" w:eastAsia="SimSun, STSong"/>
                <w:sz w:val="24"/>
              </w:rPr>
              <w:t>基本要求</w:t>
            </w:r>
          </w:p>
        </w:tc>
        <w:tc>
          <w:tcPr>
            <w:tcBorders>
              <w:top w:val="single" w:sz="6"/>
              <w:left w:val="single" w:sz="6"/>
              <w:bottom w:val="single" w:sz="6"/>
              <w:right w:val="single" w:sz="6"/>
            </w:tcBorders>
          </w:tcPr>
          <w:p>
            <w:pPr/>
            <w:r>
              <w:rPr>
                <w:rFonts w:hint="eastAsia" w:ascii="SimSun, STSong" w:hAnsi="SimSun, STSong" w:eastAsia="SimSun, STSong"/>
                <w:sz w:val="24"/>
              </w:rPr>
              <w:t>最终结果</w:t>
            </w:r>
          </w:p>
        </w:tc>
      </w:tr>
      <w:tr>
        <w:trPr/>
        <w:tc>
          <w:tcPr>
            <w:tcBorders>
              <w:top w:val="single" w:sz="6"/>
              <w:left w:val="single" w:sz="6"/>
              <w:bottom w:val="single" w:sz="6"/>
              <w:right w:val="single" w:sz="6"/>
            </w:tcBorders>
          </w:tcPr>
          <w:p>
            <w:pPr/>
            <w:r>
              <w:rPr>
                <w:rFonts w:hint="eastAsia" w:ascii="SimSun, STSong" w:hAnsi="SimSun, STSong" w:eastAsia="SimSun, STSong"/>
                <w:sz w:val="24"/>
              </w:rPr>
              <w:t>（1）测量量程为100Ω、1kΩ、10kΩ、10MΩ四档。测量准确度为±（1%读</w:t>
            </w:r>
          </w:p>
          <w:p>
            <w:pPr/>
            <w:r>
              <w:rPr>
                <w:rFonts w:hint="eastAsia" w:ascii="SimSun, STSong" w:hAnsi="SimSun, STSong" w:eastAsia="SimSun, STSong"/>
                <w:sz w:val="24"/>
              </w:rPr>
              <w:t>数＋2 字）。</w:t>
            </w:r>
          </w:p>
        </w:tc>
        <w:tc>
          <w:tcPr>
            <w:tcBorders>
              <w:top w:val="single" w:sz="6"/>
              <w:left w:val="single" w:sz="6"/>
              <w:bottom w:val="single" w:sz="6"/>
              <w:right w:val="single" w:sz="6"/>
            </w:tcBorders>
          </w:tcPr>
          <w:p>
            <w:pPr/>
            <w:r>
              <w:rPr>
                <w:rFonts w:hint="eastAsia" w:ascii="SimSun, STSong" w:hAnsi="SimSun, STSong" w:eastAsia="SimSun, STSong"/>
                <w:sz w:val="24"/>
              </w:rPr>
              <w:t>在1kΩ和10kΩ量程内误差均在1%以下；在100Ω和10MΩ量程内偶会出现3%左右误差，其它均在1%以下。</w:t>
            </w:r>
          </w:p>
        </w:tc>
      </w:tr>
      <w:tr>
        <w:trPr/>
        <w:tc>
          <w:tcPr>
            <w:tcBorders>
              <w:top w:val="single" w:sz="6"/>
              <w:left w:val="single" w:sz="6"/>
              <w:bottom w:val="single" w:sz="6"/>
              <w:right w:val="single" w:sz="6"/>
            </w:tcBorders>
          </w:tcPr>
          <w:p>
            <w:pPr/>
            <w:r>
              <w:rPr>
                <w:rFonts w:hint="eastAsia" w:ascii="SimSun, STSong" w:hAnsi="SimSun, STSong" w:eastAsia="SimSun, STSong"/>
                <w:sz w:val="24"/>
              </w:rPr>
              <w:t>（2）3 位数字显示（最大显示数必须为999），能自动显示小数点和单位,</w:t>
            </w:r>
          </w:p>
          <w:p>
            <w:pPr/>
            <w:r>
              <w:rPr>
                <w:rFonts w:hint="eastAsia" w:ascii="SimSun, STSong" w:hAnsi="SimSun, STSong" w:eastAsia="SimSun, STSong"/>
                <w:sz w:val="24"/>
              </w:rPr>
              <w:t>测量速率大于5 次/秒。</w:t>
            </w:r>
          </w:p>
        </w:tc>
        <w:tc>
          <w:tcPr>
            <w:tcBorders>
              <w:top w:val="single" w:sz="6"/>
              <w:left w:val="single" w:sz="6"/>
              <w:bottom w:val="single" w:sz="6"/>
              <w:right w:val="single" w:sz="6"/>
            </w:tcBorders>
          </w:tcPr>
          <w:p>
            <w:pPr/>
            <w:r>
              <w:rPr>
                <w:rFonts w:hint="eastAsia" w:ascii="SimSun, STSong" w:hAnsi="SimSun, STSong" w:eastAsia="SimSun, STSong"/>
                <w:sz w:val="24"/>
              </w:rPr>
              <w:t>完全满足</w:t>
            </w:r>
          </w:p>
        </w:tc>
      </w:tr>
      <w:tr>
        <w:trPr/>
        <w:tc>
          <w:tcPr>
            <w:tcBorders>
              <w:top w:val="single" w:sz="6"/>
              <w:left w:val="single" w:sz="6"/>
              <w:bottom w:val="single" w:sz="6"/>
              <w:right w:val="single" w:sz="6"/>
            </w:tcBorders>
          </w:tcPr>
          <w:p>
            <w:pPr/>
            <w:r>
              <w:rPr>
                <w:rFonts w:hint="eastAsia" w:ascii="SimSun, STSong" w:hAnsi="SimSun, STSong" w:eastAsia="SimSun, STSong"/>
                <w:sz w:val="24"/>
              </w:rPr>
              <w:t>（3）100Ω、1kΩ、10kΩ三档量程具有自动量程转换功能。</w:t>
            </w:r>
          </w:p>
        </w:tc>
        <w:tc>
          <w:tcPr>
            <w:tcBorders>
              <w:top w:val="single" w:sz="6"/>
              <w:left w:val="single" w:sz="6"/>
              <w:bottom w:val="single" w:sz="6"/>
              <w:right w:val="single" w:sz="6"/>
            </w:tcBorders>
          </w:tcPr>
          <w:p>
            <w:pPr/>
            <w:r>
              <w:rPr>
                <w:rFonts w:hint="eastAsia" w:ascii="SimSun, STSong" w:hAnsi="SimSun, STSong" w:eastAsia="SimSun, STSong"/>
                <w:sz w:val="24"/>
              </w:rPr>
              <w:t>完全满足</w:t>
            </w:r>
          </w:p>
        </w:tc>
      </w:tr>
    </w:tbl>
    <w:p>
      <w:pPr/>
      <w:r>
        <w:rPr>
          <w:rFonts w:hint="eastAsia"/>
        </w:rPr>
        <w:t/>
      </w:r>
    </w:p>
    <w:p>
      <w:pPr>
        <w:jc w:val="both"/>
      </w:pPr>
      <w:r>
        <w:rPr>
          <w:rFonts w:hint="eastAsia" w:ascii="SimHei, STHeiti" w:hAnsi="SimHei, STHeiti" w:eastAsia="SimHei, STHeiti"/>
          <w:sz w:val="24"/>
        </w:rPr>
        <w:t>5.2 发挥部分</w:t>
      </w:r>
    </w:p>
    <w:tbl>
      <w:tblPr/>
      <w:tblGrid>
        <w:gridCol w:w="4513"/>
        <w:gridCol w:w="4513"/>
      </w:tblGrid>
      <w:tr>
        <w:trPr/>
        <w:tc>
          <w:tcPr>
            <w:tcBorders>
              <w:top w:val="single" w:sz="6"/>
              <w:left w:val="single" w:sz="6"/>
              <w:bottom w:val="single" w:sz="6"/>
              <w:right w:val="single" w:sz="6"/>
            </w:tcBorders>
          </w:tcPr>
          <w:p>
            <w:pPr/>
            <w:r>
              <w:rPr>
                <w:rFonts w:hint="eastAsia" w:ascii="SimSun, STSong" w:hAnsi="SimSun, STSong" w:eastAsia="SimSun, STSong"/>
                <w:sz w:val="24"/>
              </w:rPr>
              <w:t>发挥部分</w:t>
            </w:r>
          </w:p>
        </w:tc>
        <w:tc>
          <w:tcPr>
            <w:tcBorders>
              <w:top w:val="single" w:sz="6"/>
              <w:left w:val="single" w:sz="6"/>
              <w:bottom w:val="single" w:sz="6"/>
              <w:right w:val="single" w:sz="6"/>
            </w:tcBorders>
          </w:tcPr>
          <w:p>
            <w:pPr/>
            <w:r>
              <w:rPr>
                <w:rFonts w:hint="eastAsia" w:ascii="SimSun, STSong" w:hAnsi="SimSun, STSong" w:eastAsia="SimSun, STSong"/>
                <w:sz w:val="24"/>
              </w:rPr>
              <w:t>最终结果</w:t>
            </w:r>
          </w:p>
        </w:tc>
      </w:tr>
      <w:tr>
        <w:trPr/>
        <w:tc>
          <w:tcPr>
            <w:tcBorders>
              <w:top w:val="single" w:sz="6"/>
              <w:left w:val="single" w:sz="6"/>
              <w:bottom w:val="single" w:sz="6"/>
              <w:right w:val="single" w:sz="6"/>
            </w:tcBorders>
          </w:tcPr>
          <w:p>
            <w:pPr/>
            <w:r>
              <w:rPr>
                <w:rFonts w:hint="eastAsia" w:ascii="SimSun, STSong" w:hAnsi="SimSun, STSong" w:eastAsia="SimSun, STSong"/>
                <w:sz w:val="24"/>
              </w:rPr>
              <w:t>（1）具有自动电阻筛选功能</w:t>
            </w:r>
          </w:p>
        </w:tc>
        <w:tc>
          <w:tcPr>
            <w:tcBorders>
              <w:top w:val="single" w:sz="6"/>
              <w:left w:val="single" w:sz="6"/>
              <w:bottom w:val="single" w:sz="6"/>
              <w:right w:val="single" w:sz="6"/>
            </w:tcBorders>
          </w:tcPr>
          <w:p>
            <w:pPr/>
            <w:r>
              <w:rPr>
                <w:rFonts w:hint="eastAsia" w:ascii="SimSun, STSong" w:hAnsi="SimSun, STSong" w:eastAsia="SimSun, STSong"/>
                <w:sz w:val="24"/>
              </w:rPr>
              <w:t>完全满足</w:t>
            </w:r>
          </w:p>
        </w:tc>
      </w:tr>
      <w:tr>
        <w:trPr/>
        <w:tc>
          <w:tcPr>
            <w:tcBorders>
              <w:top w:val="single" w:sz="6"/>
              <w:left w:val="single" w:sz="6"/>
              <w:bottom w:val="single" w:sz="6"/>
              <w:right w:val="single" w:sz="6"/>
            </w:tcBorders>
          </w:tcPr>
          <w:p>
            <w:pPr/>
            <w:r>
              <w:rPr>
                <w:rFonts w:hint="eastAsia" w:ascii="SimSun, STSong" w:hAnsi="SimSun, STSong" w:eastAsia="SimSun, STSong"/>
                <w:sz w:val="24"/>
              </w:rPr>
              <w:t>（2）设计并制作一个能自动测量和显示电位器阻值随旋转角度变化曲线的</w:t>
            </w:r>
          </w:p>
          <w:p>
            <w:pPr/>
            <w:r>
              <w:rPr>
                <w:rFonts w:hint="eastAsia" w:ascii="SimSun, STSong" w:hAnsi="SimSun, STSong" w:eastAsia="SimSun, STSong"/>
                <w:sz w:val="24"/>
              </w:rPr>
              <w:t>辅助装置，要求曲线各点的测量准确度为±（5%读数＋2 字）,全程测量时间不大于10 秒,测量点不少于15 点。</w:t>
            </w:r>
          </w:p>
        </w:tc>
        <w:tc>
          <w:tcPr>
            <w:tcBorders>
              <w:top w:val="single" w:sz="6"/>
              <w:left w:val="single" w:sz="6"/>
              <w:bottom w:val="single" w:sz="6"/>
              <w:right w:val="single" w:sz="6"/>
            </w:tcBorders>
          </w:tcPr>
          <w:p>
            <w:pPr/>
            <w:r>
              <w:rPr>
                <w:rFonts w:hint="eastAsia" w:ascii="SimSun, STSong" w:hAnsi="SimSun, STSong" w:eastAsia="SimSun, STSong"/>
                <w:sz w:val="24"/>
              </w:rPr>
              <w:t>完全满足</w:t>
            </w:r>
          </w:p>
        </w:tc>
      </w:tr>
    </w:tbl>
    <w:p>
      <w:pPr/>
      <w:r>
        <w:rPr>
          <w:rFonts w:hint="eastAsia"/>
        </w:rPr>
        <w:t/>
      </w:r>
    </w:p>
    <w:p>
      <w:pPr>
        <w:jc w:val="both"/>
      </w:pPr>
      <w:r>
        <w:rPr>
          <w:rFonts w:hint="eastAsia" w:ascii="SimHei, STHeiti" w:hAnsi="SimHei, STHeiti" w:eastAsia="SimHei, STHeiti"/>
          <w:sz w:val="24"/>
        </w:rPr>
        <w:t>5.3 其它</w:t>
      </w:r>
    </w:p>
    <w:p>
      <w:pPr>
        <w:jc w:val="both"/>
      </w:pPr>
      <w:r>
        <w:rPr>
          <w:rFonts w:hint="eastAsia" w:ascii="SimSun, STSong" w:hAnsi="SimSun, STSong" w:eastAsia="SimSun, STSong"/>
          <w:sz w:val="24"/>
        </w:rPr>
        <w:t>（1）在自动量程转换部分可以实现100Ω、1kΩ、10kΩ和10M四档量程内自动量程切换。</w:t>
      </w:r>
    </w:p>
    <w:p>
      <w:pPr>
        <w:jc w:val="both"/>
      </w:pPr>
      <w:r>
        <w:rPr>
          <w:rFonts w:hint="eastAsia" w:ascii="SimSun, STSong" w:hAnsi="SimSun, STSong" w:eastAsia="SimSun, STSong"/>
          <w:sz w:val="24"/>
        </w:rPr>
        <w:t>（2）自动测量和显示电位器阻值随旋转角度变化曲线的辅助装置中经过测试得出，在10秒内，测量点在20点左右。</w:t>
      </w:r>
    </w:p>
    <w:p>
      <w:pPr>
        <w:jc w:val="center"/>
      </w:pPr>
      <w:r>
        <w:rPr>
          <w:rFonts w:hint="eastAsia" w:ascii="SimHei, STHeiti" w:hAnsi="SimHei, STHeiti" w:eastAsia="SimHei, STHeiti"/>
          <w:sz w:val="30"/>
        </w:rPr>
        <w:t>参考文献</w:t>
      </w:r>
    </w:p>
    <w:p>
      <w:pPr>
        <w:jc w:val="both"/>
      </w:pPr>
      <w:r>
        <w:rPr>
          <w:rFonts w:hint="eastAsia"/>
          <w:sz w:val="24"/>
        </w:rPr>
        <w:t>[1] </w:t>
      </w:r>
      <w:r>
        <w:rPr>
          <w:rFonts w:hint="eastAsia" w:ascii="SimSun, STSong" w:hAnsi="SimSun, STSong" w:eastAsia="SimSun, STSong"/>
          <w:sz w:val="24"/>
        </w:rPr>
        <w:t>黄友锐等.单片机原理及应用</w:t>
      </w:r>
      <w:r>
        <w:rPr>
          <w:rFonts w:hint="eastAsia" w:ascii="&quot;Times New Roman&quot;" w:hAnsi="&quot;Times New Roman&quot;" w:eastAsia="&quot;Times New Roman&quot;"/>
          <w:sz w:val="24"/>
        </w:rPr>
        <w:t>[M].</w:t>
      </w:r>
      <w:r>
        <w:rPr>
          <w:rFonts w:hint="eastAsia" w:ascii="SimSun, STSong" w:hAnsi="SimSun, STSong" w:eastAsia="SimSun, STSong"/>
          <w:sz w:val="24"/>
        </w:rPr>
        <w:t>合肥工业大学出版社,2006.11.</w:t>
      </w:r>
    </w:p>
    <w:p>
      <w:pPr>
        <w:spacing w:line="398" w:lineRule="auto"/>
        <w:jc w:val="both"/>
      </w:pPr>
      <w:r>
        <w:rPr>
          <w:rFonts w:hint="eastAsia"/>
          <w:sz w:val="24"/>
        </w:rPr>
        <w:t>[2] </w:t>
      </w:r>
      <w:r>
        <w:rPr>
          <w:rFonts w:hint="eastAsia" w:ascii="SimSun, STSong" w:hAnsi="SimSun, STSong" w:eastAsia="SimSun, STSong"/>
          <w:sz w:val="24"/>
        </w:rPr>
        <w:t>潘永雄.新编单片机原理与应用</w:t>
      </w:r>
      <w:r>
        <w:rPr>
          <w:rFonts w:hint="eastAsia" w:ascii="&quot;Times New Roman&quot;" w:hAnsi="&quot;Times New Roman&quot;" w:eastAsia="&quot;Times New Roman&quot;"/>
          <w:sz w:val="24"/>
        </w:rPr>
        <w:t>[M]</w:t>
      </w:r>
      <w:r>
        <w:rPr>
          <w:rFonts w:hint="eastAsia" w:ascii="SimSun, STSong" w:hAnsi="SimSun, STSong" w:eastAsia="SimSun, STSong"/>
          <w:sz w:val="24"/>
        </w:rPr>
        <w:t>.西安电子科技大学出版社,2003.2.</w:t>
      </w:r>
    </w:p>
    <w:p>
      <w:pPr>
        <w:spacing w:line="398" w:lineRule="auto"/>
        <w:jc w:val="both"/>
      </w:pPr>
      <w:r>
        <w:rPr>
          <w:rFonts w:hint="eastAsia" w:ascii="SimSun, STSong" w:hAnsi="SimSun, STSong" w:eastAsia="SimSun, STSong"/>
          <w:sz w:val="24"/>
        </w:rPr>
        <w:t>[3] 朱定华.单片微机原理及接口技术实验</w:t>
      </w:r>
      <w:r>
        <w:rPr>
          <w:rFonts w:hint="eastAsia" w:ascii="&quot;Times New Roman&quot;" w:hAnsi="&quot;Times New Roman&quot;" w:eastAsia="&quot;Times New Roman&quot;"/>
          <w:sz w:val="24"/>
        </w:rPr>
        <w:t>[M]</w:t>
      </w:r>
      <w:r>
        <w:rPr>
          <w:rFonts w:hint="eastAsia" w:ascii="SimSun, STSong" w:hAnsi="SimSun, STSong" w:eastAsia="SimSun, STSong"/>
          <w:sz w:val="24"/>
        </w:rPr>
        <w:t>.北方交通大学出版社,2002.11.</w:t>
      </w:r>
    </w:p>
    <w:p>
      <w:pPr>
        <w:spacing w:line="398" w:lineRule="auto"/>
        <w:jc w:val="both"/>
      </w:pPr>
      <w:r>
        <w:rPr>
          <w:rFonts w:hint="eastAsia" w:ascii="SimSun, STSong" w:hAnsi="SimSun, STSong" w:eastAsia="SimSun, STSong"/>
          <w:sz w:val="24"/>
        </w:rPr>
        <w:t>[4] 付家才.单片机控制工程实践技术</w:t>
      </w:r>
      <w:r>
        <w:rPr>
          <w:rFonts w:hint="eastAsia" w:ascii="&quot;Times New Roman&quot;" w:hAnsi="&quot;Times New Roman&quot;" w:eastAsia="&quot;Times New Roman&quot;"/>
          <w:sz w:val="24"/>
        </w:rPr>
        <w:t>[M]</w:t>
      </w:r>
      <w:r>
        <w:rPr>
          <w:rFonts w:hint="eastAsia" w:ascii="SimSun, STSong" w:hAnsi="SimSun, STSong" w:eastAsia="SimSun, STSong"/>
          <w:sz w:val="24"/>
        </w:rPr>
        <w:t>.化学工业出版社,2004.5.</w:t>
      </w:r>
    </w:p>
    <w:p>
      <w:pPr>
        <w:jc w:val="both"/>
      </w:pPr>
      <w:r>
        <w:rPr>
          <w:rFonts w:hint="eastAsia" w:ascii="SimSun, STSong" w:hAnsi="SimSun, STSong" w:eastAsia="SimSun, STSong"/>
          <w:sz w:val="24"/>
        </w:rPr>
        <w:t>[5] 王雷,钟爱琴等.AT89系列单片机原理与接口技术</w:t>
      </w:r>
      <w:r>
        <w:rPr>
          <w:rFonts w:hint="eastAsia" w:ascii="&quot;Times New Roman&quot;" w:hAnsi="&quot;Times New Roman&quot;" w:eastAsia="&quot;Times New Roman&quot;"/>
          <w:sz w:val="24"/>
        </w:rPr>
        <w:t>[M]</w:t>
      </w:r>
      <w:r>
        <w:rPr>
          <w:rFonts w:hint="eastAsia" w:ascii="SimSun, STSong" w:hAnsi="SimSun, STSong" w:eastAsia="SimSun, STSong"/>
          <w:sz w:val="24"/>
        </w:rPr>
        <w:t>.北京航空航天大学,2004.5.</w:t>
      </w:r>
    </w:p>
    <w:p>
      <w:pPr>
        <w:spacing w:line="398" w:lineRule="auto"/>
        <w:jc w:val="both"/>
      </w:pPr>
      <w:r>
        <w:rPr>
          <w:rFonts w:hint="eastAsia" w:ascii="SimSun, STSong" w:hAnsi="SimSun, STSong" w:eastAsia="SimSun, STSong"/>
          <w:sz w:val="24"/>
        </w:rPr>
        <w:t>[6] 康华光.电子技术基础 模拟部分(第四版)</w:t>
      </w:r>
      <w:r>
        <w:rPr>
          <w:rFonts w:hint="eastAsia" w:ascii="&quot;Times New Roman&quot;" w:hAnsi="&quot;Times New Roman&quot;" w:eastAsia="&quot;Times New Roman&quot;"/>
          <w:sz w:val="24"/>
        </w:rPr>
        <w:t>[M]</w:t>
      </w:r>
      <w:r>
        <w:rPr>
          <w:rFonts w:hint="eastAsia" w:ascii="SimSun, STSong" w:hAnsi="SimSun, STSong" w:eastAsia="SimSun, STSong"/>
          <w:sz w:val="24"/>
        </w:rPr>
        <w:t>.高等教育出版社, 2004.4.</w:t>
      </w:r>
    </w:p>
    <w:p>
      <w:pPr>
        <w:spacing w:line="398" w:lineRule="auto"/>
      </w:pPr>
      <w:r>
        <w:rPr>
          <w:rFonts w:hint="eastAsia" w:ascii="SimSun, STSong" w:hAnsi="SimSun, STSong" w:eastAsia="SimSun, STSong"/>
          <w:sz w:val="24"/>
        </w:rPr>
        <w:t>[7] 李明星.直流稳压电源的设计与制作</w:t>
      </w:r>
      <w:r>
        <w:rPr>
          <w:rFonts w:hint="eastAsia" w:ascii="&quot;Times New Roman&quot;" w:hAnsi="&quot;Times New Roman&quot;" w:eastAsia="&quot;Times New Roman&quot;"/>
          <w:sz w:val="24"/>
        </w:rPr>
        <w:t>[M].吉林工程技师学院,2006.11.22.</w:t>
      </w:r>
    </w:p>
    <w:p>
      <w:pPr>
        <w:spacing w:line="398" w:lineRule="auto"/>
        <w:jc w:val="both"/>
      </w:pPr>
      <w:r>
        <w:rPr>
          <w:rFonts w:hint="eastAsia" w:ascii="SimSun, STSong" w:hAnsi="SimSun, STSong" w:eastAsia="SimSun, STSong"/>
          <w:sz w:val="24"/>
        </w:rPr>
        <w:t>[8] 邱关源.电路</w:t>
      </w:r>
      <w:r>
        <w:rPr>
          <w:rFonts w:hint="eastAsia" w:ascii="&quot;Times New Roman&quot;" w:hAnsi="&quot;Times New Roman&quot;" w:eastAsia="&quot;Times New Roman&quot;"/>
          <w:sz w:val="24"/>
        </w:rPr>
        <w:t>[M]</w:t>
      </w:r>
      <w:r>
        <w:rPr>
          <w:rFonts w:hint="eastAsia" w:ascii="SimSun, STSong" w:hAnsi="SimSun, STSong" w:eastAsia="SimSun, STSong"/>
          <w:sz w:val="24"/>
        </w:rPr>
        <w:t>.高等教育出版社,2005.4.</w:t>
      </w:r>
    </w:p>
    <w:p>
      <w:pPr>
        <w:jc w:val="both"/>
      </w:pPr>
      <w:r>
        <w:rPr>
          <w:rFonts w:hint="eastAsia" w:ascii="SimHei, STHeiti" w:hAnsi="SimHei, STHeiti" w:eastAsia="SimHei, STHeiti"/>
          <w:sz w:val="30"/>
        </w:rPr>
        <w:t>附录</w:t>
      </w:r>
    </w:p>
    <w:p>
      <w:pPr>
        <w:jc w:val="both"/>
      </w:pPr>
      <w:r>
        <w:rPr>
          <w:rFonts w:hint="eastAsia" w:ascii="SimHei, STHeiti" w:hAnsi="SimHei, STHeiti" w:eastAsia="SimHei, STHeiti"/>
        </w:rPr>
        <w:t>附录1 电路原理图</w:t>
      </w:r>
    </w:p>
    <w:p>
      <w:pPr>
        <w:jc w:val="center"/>
      </w:pPr>
      <w:r>
        <w:drawing>
          <wp:inline distT="0" distB="0" distL="0" distR="0">
            <wp:extent cx="5732145" cy="5723752"/>
            <wp:effectExtent l="0" t="0" r="0" b="0"/>
            <wp:docPr id="31" name="" descr=""/>
            <wp:cNvGraphicFramePr>
              <a:graphicFrameLocks noChangeAspect="true"/>
            </wp:cNvGraphicFramePr>
            <a:graphic>
              <a:graphicData uri="http://schemas.openxmlformats.org/drawingml/2006/picture">
                <pic:pic>
                  <pic:nvPicPr>
                    <pic:cNvPr id="32" name=""/>
                    <pic:cNvPicPr/>
                  </pic:nvPicPr>
                  <pic:blipFill>
                    <a:blip r:embed="rId18"/>
                    <a:stretch>
                      <a:fillRect/>
                    </a:stretch>
                  </pic:blipFill>
                  <pic:spPr>
                    <a:xfrm>
                      <a:off x="0" y="0"/>
                      <a:ext cx="5732145" cy="5723752"/>
                    </a:xfrm>
                    <a:prstGeom prst="rect">
                      <a:avLst/>
                    </a:prstGeom>
                  </pic:spPr>
                </pic:pic>
              </a:graphicData>
            </a:graphic>
          </wp:inline>
        </w:drawing>
      </w:r>
    </w:p>
    <w:p>
      <w:pPr>
        <w:jc w:val="center"/>
      </w:pPr>
      <w:r>
        <w:rPr>
          <w:rFonts w:hint="eastAsia" w:ascii="SimHei, STHeiti" w:hAnsi="SimHei, STHeiti" w:eastAsia="SimHei, STHeiti"/>
        </w:rPr>
        <w:t>附图1  单片机最小系统和A/D采样电路</w:t>
      </w:r>
    </w:p>
    <w:p>
      <w:pPr>
        <w:jc w:val="center"/>
      </w:pPr>
      <w:r>
        <w:drawing>
          <wp:inline distT="0" distB="0" distL="0" distR="0">
            <wp:extent cx="5732145" cy="5910263"/>
            <wp:effectExtent l="0" t="0" r="0" b="0"/>
            <wp:docPr id="33" name="" descr=""/>
            <wp:cNvGraphicFramePr>
              <a:graphicFrameLocks noChangeAspect="true"/>
            </wp:cNvGraphicFramePr>
            <a:graphic>
              <a:graphicData uri="http://schemas.openxmlformats.org/drawingml/2006/picture">
                <pic:pic>
                  <pic:nvPicPr>
                    <pic:cNvPr id="34" name=""/>
                    <pic:cNvPicPr/>
                  </pic:nvPicPr>
                  <pic:blipFill>
                    <a:blip r:embed="rId19"/>
                    <a:stretch>
                      <a:fillRect/>
                    </a:stretch>
                  </pic:blipFill>
                  <pic:spPr>
                    <a:xfrm>
                      <a:off x="0" y="0"/>
                      <a:ext cx="5732145" cy="5910263"/>
                    </a:xfrm>
                    <a:prstGeom prst="rect">
                      <a:avLst/>
                    </a:prstGeom>
                  </pic:spPr>
                </pic:pic>
              </a:graphicData>
            </a:graphic>
          </wp:inline>
        </w:drawing>
      </w:r>
    </w:p>
    <w:p>
      <w:pPr>
        <w:jc w:val="center"/>
      </w:pPr>
      <w:r>
        <w:rPr>
          <w:rFonts w:hint="eastAsia" w:ascii="SimHei, STHeiti" w:hAnsi="SimHei, STHeiti" w:eastAsia="SimHei, STHeiti"/>
        </w:rPr>
        <w:t>附图2 量程自动切换和电动机控制电路</w:t>
      </w:r>
    </w:p>
    <w:p>
      <w:pPr>
        <w:jc w:val="center"/>
      </w:pPr>
      <w:r>
        <w:drawing>
          <wp:inline distT="0" distB="0" distL="0" distR="0">
            <wp:extent cx="5305425" cy="1943100"/>
            <wp:effectExtent l="0" t="0" r="0" b="0"/>
            <wp:docPr id="35" name="" descr=""/>
            <wp:cNvGraphicFramePr>
              <a:graphicFrameLocks noChangeAspect="true"/>
            </wp:cNvGraphicFramePr>
            <a:graphic>
              <a:graphicData uri="http://schemas.openxmlformats.org/drawingml/2006/picture">
                <pic:pic>
                  <pic:nvPicPr>
                    <pic:cNvPr id="36" name=""/>
                    <pic:cNvPicPr/>
                  </pic:nvPicPr>
                  <pic:blipFill>
                    <a:blip r:embed="rId20"/>
                    <a:stretch>
                      <a:fillRect/>
                    </a:stretch>
                  </pic:blipFill>
                  <pic:spPr>
                    <a:xfrm>
                      <a:off x="0" y="0"/>
                      <a:ext cx="5305425" cy="1943100"/>
                    </a:xfrm>
                    <a:prstGeom prst="rect">
                      <a:avLst/>
                    </a:prstGeom>
                  </pic:spPr>
                </pic:pic>
              </a:graphicData>
            </a:graphic>
          </wp:inline>
        </w:drawing>
      </w:r>
    </w:p>
    <w:p>
      <w:pPr>
        <w:jc w:val="center"/>
      </w:pPr>
      <w:r>
        <w:rPr>
          <w:rFonts w:hint="eastAsia" w:ascii="SimHei, STHeiti" w:hAnsi="SimHei, STHeiti" w:eastAsia="SimHei, STHeiti"/>
        </w:rPr>
        <w:t>附图3 矩阵键盘</w:t>
      </w:r>
    </w:p>
    <w:p>
      <w:pPr>
        <w:jc w:val="center"/>
      </w:pPr>
      <w:r>
        <w:drawing>
          <wp:inline distT="0" distB="0" distL="0" distR="0">
            <wp:extent cx="5732145" cy="1384019"/>
            <wp:effectExtent l="0" t="0" r="0" b="0"/>
            <wp:docPr id="37" name="" descr=""/>
            <wp:cNvGraphicFramePr>
              <a:graphicFrameLocks noChangeAspect="true"/>
            </wp:cNvGraphicFramePr>
            <a:graphic>
              <a:graphicData uri="http://schemas.openxmlformats.org/drawingml/2006/picture">
                <pic:pic>
                  <pic:nvPicPr>
                    <pic:cNvPr id="38" name=""/>
                    <pic:cNvPicPr/>
                  </pic:nvPicPr>
                  <pic:blipFill>
                    <a:blip r:embed="rId21"/>
                    <a:stretch>
                      <a:fillRect/>
                    </a:stretch>
                  </pic:blipFill>
                  <pic:spPr>
                    <a:xfrm>
                      <a:off x="0" y="0"/>
                      <a:ext cx="5732145" cy="1384019"/>
                    </a:xfrm>
                    <a:prstGeom prst="rect">
                      <a:avLst/>
                    </a:prstGeom>
                  </pic:spPr>
                </pic:pic>
              </a:graphicData>
            </a:graphic>
          </wp:inline>
        </w:drawing>
      </w:r>
    </w:p>
    <w:p>
      <w:pPr>
        <w:jc w:val="center"/>
      </w:pPr>
      <w:r>
        <w:rPr>
          <w:rFonts w:hint="eastAsia" w:ascii="SimHei, STHeiti" w:hAnsi="SimHei, STHeiti" w:eastAsia="SimHei, STHeiti"/>
        </w:rPr>
        <w:t>附图4 电源电路 </w:t>
      </w:r>
    </w:p>
    <w:p>
      <w:pPr>
        <w:jc w:val="both"/>
      </w:pPr>
      <w:r>
        <w:rPr>
          <w:rFonts w:hint="eastAsia" w:ascii="SimHei, STHeiti" w:hAnsi="SimHei, STHeiti" w:eastAsia="SimHei, STHeiti"/>
        </w:rPr>
        <w:t>附录2 系统部分主要源程序</w:t>
      </w:r>
    </w:p>
    <w:p>
      <w:pPr>
        <w:jc w:val="both"/>
      </w:pPr>
      <w:r>
        <w:rPr>
          <w:rFonts w:hint="eastAsia" w:ascii="SimSun, STSong" w:hAnsi="SimSun, STSong" w:eastAsia="SimSun, STSong"/>
          <w:sz w:val="24"/>
        </w:rPr>
        <w:t>void main()</w:t>
      </w:r>
    </w:p>
    <w:p>
      <w:pPr>
        <w:jc w:val="both"/>
      </w:pPr>
      <w:r>
        <w:rPr>
          <w:rFonts w:hint="eastAsia" w:ascii="SimSun, STSong" w:hAnsi="SimSun, STSong" w:eastAsia="SimSun, STSong"/>
          <w:sz w:val="24"/>
        </w:rPr>
        <w:t>{</w:t>
      </w:r>
    </w:p>
    <w:p>
      <w:pPr>
        <w:jc w:val="both"/>
      </w:pPr>
      <w:r>
        <w:rPr>
          <w:rFonts w:hint="eastAsia" w:ascii="SimSun, STSong" w:hAnsi="SimSun, STSong" w:eastAsia="SimSun, STSong"/>
          <w:sz w:val="24"/>
        </w:rPr>
        <w:t>  enchl();</w:t>
      </w:r>
    </w:p>
    <w:p>
      <w:pPr>
        <w:jc w:val="both"/>
      </w:pPr>
      <w:r>
        <w:rPr>
          <w:rFonts w:hint="eastAsia" w:ascii="SimSun, STSong" w:hAnsi="SimSun, STSong" w:eastAsia="SimSun, STSong"/>
          <w:sz w:val="24"/>
        </w:rPr>
        <w:t>  Init();</w:t>
      </w:r>
    </w:p>
    <w:p>
      <w:pPr>
        <w:jc w:val="both"/>
      </w:pPr>
      <w:r>
        <w:rPr>
          <w:rFonts w:hint="eastAsia" w:ascii="SimSun, STSong" w:hAnsi="SimSun, STSong" w:eastAsia="SimSun, STSong"/>
          <w:sz w:val="24"/>
        </w:rPr>
        <w:t>  Sdat();</w:t>
      </w:r>
    </w:p>
    <w:p>
      <w:pPr>
        <w:jc w:val="both"/>
      </w:pPr>
      <w:r>
        <w:rPr>
          <w:rFonts w:hint="eastAsia" w:ascii="SimSun, STSong" w:hAnsi="SimSun, STSong" w:eastAsia="SimSun, STSong"/>
          <w:sz w:val="24"/>
        </w:rPr>
        <w:t>  while(1)</w:t>
      </w:r>
    </w:p>
    <w:p>
      <w:pPr>
        <w:jc w:val="both"/>
      </w:pPr>
      <w:r>
        <w:rPr>
          <w:rFonts w:hint="eastAsia" w:ascii="SimSun, STSong" w:hAnsi="SimSun, STSong" w:eastAsia="SimSun, STSong"/>
          <w:sz w:val="24"/>
        </w:rPr>
        <w:t>  {     </w:t>
      </w:r>
    </w:p>
    <w:p>
      <w:pPr>
        <w:jc w:val="both"/>
      </w:pPr>
      <w:r>
        <w:rPr>
          <w:rFonts w:hint="eastAsia" w:ascii="SimSun, STSong" w:hAnsi="SimSun, STSong" w:eastAsia="SimSun, STSong"/>
          <w:sz w:val="24"/>
        </w:rPr>
        <w:t>    gn0();</w:t>
      </w:r>
    </w:p>
    <w:p>
      <w:pPr>
        <w:jc w:val="both"/>
      </w:pPr>
      <w:r>
        <w:rPr>
          <w:rFonts w:hint="eastAsia" w:ascii="SimSun, STSong" w:hAnsi="SimSun, STSong" w:eastAsia="SimSun, STSong"/>
          <w:sz w:val="24"/>
        </w:rPr>
        <w:t>    while(keyval==0)Scankey();</w:t>
      </w:r>
    </w:p>
    <w:p>
      <w:pPr>
        <w:jc w:val="both"/>
      </w:pPr>
      <w:r>
        <w:rPr>
          <w:rFonts w:hint="eastAsia" w:ascii="SimSun, STSong" w:hAnsi="SimSun, STSong" w:eastAsia="SimSun, STSong"/>
          <w:sz w:val="24"/>
        </w:rPr>
        <w:t>    switch(keyval)</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case 1:gn1();    break;</w:t>
      </w:r>
    </w:p>
    <w:p>
      <w:pPr>
        <w:jc w:val="both"/>
      </w:pPr>
      <w:r>
        <w:rPr>
          <w:rFonts w:hint="eastAsia" w:ascii="SimSun, STSong" w:hAnsi="SimSun, STSong" w:eastAsia="SimSun, STSong"/>
          <w:sz w:val="24"/>
        </w:rPr>
        <w:t>      case 2:gn2();    break;</w:t>
      </w:r>
    </w:p>
    <w:p>
      <w:pPr>
        <w:jc w:val="both"/>
      </w:pPr>
      <w:r>
        <w:rPr>
          <w:rFonts w:hint="eastAsia" w:ascii="SimSun, STSong" w:hAnsi="SimSun, STSong" w:eastAsia="SimSun, STSong"/>
          <w:sz w:val="24"/>
        </w:rPr>
        <w:t>      case 3:gn3();    break;      </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 </w:t>
      </w:r>
    </w:p>
    <w:p>
      <w:pPr>
        <w:jc w:val="both"/>
      </w:pPr>
      <w:r>
        <w:rPr>
          <w:rFonts w:hint="eastAsia" w:ascii="SimSun, STSong" w:hAnsi="SimSun, STSong" w:eastAsia="SimSun, STSong"/>
          <w:sz w:val="24"/>
        </w:rPr>
        <w:t>}</w:t>
      </w:r>
    </w:p>
    <w:p>
      <w:pPr>
        <w:jc w:val="both"/>
      </w:pPr>
      <w:r>
        <w:rPr>
          <w:rFonts w:hint="eastAsia" w:ascii="SimSun, STSong" w:hAnsi="SimSun, STSong" w:eastAsia="SimSun, STSong"/>
          <w:sz w:val="24"/>
        </w:rPr>
        <w:t>void t0()interrupt 1</w:t>
      </w:r>
    </w:p>
    <w:p>
      <w:pPr>
        <w:jc w:val="both"/>
      </w:pPr>
      <w:r>
        <w:rPr>
          <w:rFonts w:hint="eastAsia" w:ascii="SimSun, STSong" w:hAnsi="SimSun, STSong" w:eastAsia="SimSun, STSong"/>
          <w:sz w:val="24"/>
        </w:rPr>
        <w:t>{</w:t>
      </w:r>
    </w:p>
    <w:p>
      <w:pPr>
        <w:jc w:val="both"/>
      </w:pPr>
      <w:r>
        <w:rPr>
          <w:rFonts w:hint="eastAsia" w:ascii="SimSun, STSong" w:hAnsi="SimSun, STSong" w:eastAsia="SimSun, STSong"/>
          <w:sz w:val="24"/>
        </w:rPr>
        <w:t> uchar s;</w:t>
      </w:r>
    </w:p>
    <w:p>
      <w:pPr>
        <w:jc w:val="both"/>
      </w:pPr>
      <w:r>
        <w:rPr>
          <w:rFonts w:hint="eastAsia" w:ascii="SimSun, STSong" w:hAnsi="SimSun, STSong" w:eastAsia="SimSun, STSong"/>
          <w:sz w:val="24"/>
        </w:rPr>
        <w:t> s++;</w:t>
      </w:r>
    </w:p>
    <w:p>
      <w:pPr>
        <w:jc w:val="both"/>
      </w:pPr>
      <w:r>
        <w:rPr>
          <w:rFonts w:hint="eastAsia" w:ascii="SimSun, STSong" w:hAnsi="SimSun, STSong" w:eastAsia="SimSun, STSong"/>
          <w:sz w:val="24"/>
        </w:rPr>
        <w:t> if(s==4)</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s=0;</w:t>
      </w:r>
    </w:p>
    <w:p>
      <w:pPr>
        <w:jc w:val="both"/>
      </w:pPr>
      <w:r>
        <w:rPr>
          <w:rFonts w:hint="eastAsia" w:ascii="SimSun, STSong" w:hAnsi="SimSun, STSong" w:eastAsia="SimSun, STSong"/>
          <w:sz w:val="24"/>
        </w:rPr>
        <w:t>   chuli();</w:t>
      </w:r>
    </w:p>
    <w:p>
      <w:pPr>
        <w:jc w:val="both"/>
      </w:pPr>
      <w:r>
        <w:rPr>
          <w:rFonts w:hint="eastAsia" w:ascii="SimSun, STSong" w:hAnsi="SimSun, STSong" w:eastAsia="SimSun, STSong"/>
          <w:sz w:val="24"/>
        </w:rPr>
        <w:t>   TH0=0x3c;</w:t>
      </w:r>
    </w:p>
    <w:p>
      <w:pPr>
        <w:jc w:val="both"/>
      </w:pPr>
      <w:r>
        <w:rPr>
          <w:rFonts w:hint="eastAsia" w:ascii="SimSun, STSong" w:hAnsi="SimSun, STSong" w:eastAsia="SimSun, STSong"/>
          <w:sz w:val="24"/>
        </w:rPr>
        <w:t>   TL0=0xbe;</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w:t>
      </w:r>
    </w:p>
    <w:p>
      <w:pPr>
        <w:jc w:val="both"/>
      </w:pPr>
      <w:r>
        <w:rPr>
          <w:rFonts w:hint="eastAsia" w:ascii="SimSun, STSong" w:hAnsi="SimSun, STSong" w:eastAsia="SimSun, STSong"/>
          <w:sz w:val="24"/>
        </w:rPr>
        <w:t>void gn1()</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SendCMD(0x01); </w:t>
      </w:r>
    </w:p>
    <w:p>
      <w:pPr>
        <w:jc w:val="both"/>
      </w:pPr>
      <w:r>
        <w:rPr>
          <w:rFonts w:hint="eastAsia" w:ascii="SimSun, STSong" w:hAnsi="SimSun, STSong" w:eastAsia="SimSun, STSong"/>
          <w:sz w:val="24"/>
        </w:rPr>
        <w:t>   hd1();</w:t>
      </w:r>
    </w:p>
    <w:p>
      <w:pPr>
        <w:jc w:val="both"/>
      </w:pPr>
      <w:r>
        <w:rPr>
          <w:rFonts w:hint="eastAsia" w:ascii="SimSun, STSong" w:hAnsi="SimSun, STSong" w:eastAsia="SimSun, STSong"/>
          <w:sz w:val="24"/>
        </w:rPr>
        <w:t>   keyval=0; </w:t>
      </w:r>
    </w:p>
    <w:p>
      <w:pPr>
        <w:jc w:val="both"/>
      </w:pPr>
      <w:r>
        <w:rPr>
          <w:rFonts w:hint="eastAsia" w:ascii="SimSun, STSong" w:hAnsi="SimSun, STSong" w:eastAsia="SimSun, STSong"/>
          <w:sz w:val="24"/>
        </w:rPr>
        <w:t>   while(1)</w:t>
      </w:r>
    </w:p>
    <w:p>
      <w:pPr>
        <w:jc w:val="both"/>
      </w:pPr>
      <w:r>
        <w:rPr>
          <w:rFonts w:hint="eastAsia" w:ascii="SimSun, STSong" w:hAnsi="SimSun, STSong" w:eastAsia="SimSun, STSong"/>
          <w:sz w:val="24"/>
        </w:rPr>
        <w:t>   { </w:t>
      </w:r>
    </w:p>
    <w:p>
      <w:pPr>
        <w:jc w:val="both"/>
      </w:pPr>
      <w:r>
        <w:rPr>
          <w:rFonts w:hint="eastAsia" w:ascii="SimSun, STSong" w:hAnsi="SimSun, STSong" w:eastAsia="SimSun, STSong"/>
          <w:sz w:val="24"/>
        </w:rPr>
        <w:t>     i=0;</w:t>
      </w:r>
    </w:p>
    <w:p>
      <w:pPr>
        <w:jc w:val="both"/>
      </w:pPr>
      <w:r>
        <w:rPr>
          <w:rFonts w:hint="eastAsia" w:ascii="SimSun, STSong" w:hAnsi="SimSun, STSong" w:eastAsia="SimSun, STSong"/>
          <w:sz w:val="24"/>
        </w:rPr>
        <w:t>     add(1,1);</w:t>
      </w:r>
    </w:p>
    <w:p>
      <w:pPr>
        <w:jc w:val="both"/>
      </w:pPr>
      <w:r>
        <w:rPr>
          <w:rFonts w:hint="eastAsia" w:ascii="SimSun, STSong" w:hAnsi="SimSun, STSong" w:eastAsia="SimSun, STSong"/>
          <w:sz w:val="24"/>
        </w:rPr>
        <w:t>     while(d02[i]!='\0')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SendData(d02[i]);</w:t>
      </w:r>
    </w:p>
    <w:p>
      <w:pPr>
        <w:jc w:val="both"/>
      </w:pPr>
      <w:r>
        <w:rPr>
          <w:rFonts w:hint="eastAsia" w:ascii="SimSun, STSong" w:hAnsi="SimSun, STSong" w:eastAsia="SimSun, STSong"/>
          <w:sz w:val="24"/>
        </w:rPr>
        <w:t>      i++;</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i=0;</w:t>
      </w:r>
    </w:p>
    <w:p>
      <w:pPr>
        <w:jc w:val="both"/>
      </w:pPr>
      <w:r>
        <w:rPr>
          <w:rFonts w:hint="eastAsia" w:ascii="SimSun, STSong" w:hAnsi="SimSun, STSong" w:eastAsia="SimSun, STSong"/>
          <w:sz w:val="24"/>
        </w:rPr>
        <w:t>     switch(dangwei)</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case 1:     add(2,0);</w:t>
      </w:r>
    </w:p>
    <w:p>
      <w:pPr>
        <w:jc w:val="both"/>
      </w:pPr>
      <w:r>
        <w:rPr>
          <w:rFonts w:hint="eastAsia" w:ascii="SimSun, STSong" w:hAnsi="SimSun, STSong" w:eastAsia="SimSun, STSong"/>
          <w:sz w:val="24"/>
        </w:rPr>
        <w:t>        while(d11[i]!='\0')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SendData(d11[i]);</w:t>
      </w:r>
    </w:p>
    <w:p>
      <w:pPr>
        <w:jc w:val="both"/>
      </w:pPr>
      <w:r>
        <w:rPr>
          <w:rFonts w:hint="eastAsia" w:ascii="SimSun, STSong" w:hAnsi="SimSun, STSong" w:eastAsia="SimSun, STSong"/>
          <w:sz w:val="24"/>
        </w:rPr>
        <w:t>        i++;</w:t>
      </w:r>
    </w:p>
    <w:p>
      <w:pPr>
        <w:jc w:val="both"/>
      </w:pPr>
      <w:r>
        <w:rPr>
          <w:rFonts w:hint="eastAsia" w:ascii="SimSun, STSong" w:hAnsi="SimSun, STSong" w:eastAsia="SimSun, STSong"/>
          <w:sz w:val="24"/>
        </w:rPr>
        <w:t>        }SendData('1');SendData('0');SendData('0');SendData('R');    break;</w:t>
      </w:r>
    </w:p>
    <w:p>
      <w:pPr>
        <w:jc w:val="both"/>
      </w:pPr>
      <w:r>
        <w:rPr>
          <w:rFonts w:hint="eastAsia" w:ascii="SimSun, STSong" w:hAnsi="SimSun, STSong" w:eastAsia="SimSun, STSong"/>
          <w:sz w:val="24"/>
        </w:rPr>
        <w:t>        case 2:     add(2,0);</w:t>
      </w:r>
    </w:p>
    <w:p>
      <w:pPr>
        <w:jc w:val="both"/>
      </w:pPr>
      <w:r>
        <w:rPr>
          <w:rFonts w:hint="eastAsia" w:ascii="SimSun, STSong" w:hAnsi="SimSun, STSong" w:eastAsia="SimSun, STSong"/>
          <w:sz w:val="24"/>
        </w:rPr>
        <w:t>        while(d11[i]!='\0')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SendData(d11[i]);</w:t>
      </w:r>
    </w:p>
    <w:p>
      <w:pPr>
        <w:jc w:val="both"/>
      </w:pPr>
      <w:r>
        <w:rPr>
          <w:rFonts w:hint="eastAsia" w:ascii="SimSun, STSong" w:hAnsi="SimSun, STSong" w:eastAsia="SimSun, STSong"/>
          <w:sz w:val="24"/>
        </w:rPr>
        <w:t>        i++;</w:t>
      </w:r>
    </w:p>
    <w:p>
      <w:pPr>
        <w:jc w:val="both"/>
      </w:pPr>
      <w:r>
        <w:rPr>
          <w:rFonts w:hint="eastAsia" w:ascii="SimSun, STSong" w:hAnsi="SimSun, STSong" w:eastAsia="SimSun, STSong"/>
          <w:sz w:val="24"/>
        </w:rPr>
        <w:t>        }SendData('1');SendData('k');SendData(' ');SendData(' ');    break;</w:t>
      </w:r>
    </w:p>
    <w:p>
      <w:pPr>
        <w:jc w:val="both"/>
      </w:pPr>
      <w:r>
        <w:rPr>
          <w:rFonts w:hint="eastAsia" w:ascii="SimSun, STSong" w:hAnsi="SimSun, STSong" w:eastAsia="SimSun, STSong"/>
          <w:sz w:val="24"/>
        </w:rPr>
        <w:t>        case 3:     add(2,0);</w:t>
      </w:r>
    </w:p>
    <w:p>
      <w:pPr>
        <w:jc w:val="both"/>
      </w:pPr>
      <w:r>
        <w:rPr>
          <w:rFonts w:hint="eastAsia" w:ascii="SimSun, STSong" w:hAnsi="SimSun, STSong" w:eastAsia="SimSun, STSong"/>
          <w:sz w:val="24"/>
        </w:rPr>
        <w:t>        while(d11[i]!='\0')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SendData(d11[i]);</w:t>
      </w:r>
    </w:p>
    <w:p>
      <w:pPr>
        <w:jc w:val="both"/>
      </w:pPr>
      <w:r>
        <w:rPr>
          <w:rFonts w:hint="eastAsia" w:ascii="SimSun, STSong" w:hAnsi="SimSun, STSong" w:eastAsia="SimSun, STSong"/>
          <w:sz w:val="24"/>
        </w:rPr>
        <w:t>        i++;</w:t>
      </w:r>
    </w:p>
    <w:p>
      <w:pPr>
        <w:jc w:val="both"/>
      </w:pPr>
      <w:r>
        <w:rPr>
          <w:rFonts w:hint="eastAsia" w:ascii="SimSun, STSong" w:hAnsi="SimSun, STSong" w:eastAsia="SimSun, STSong"/>
          <w:sz w:val="24"/>
        </w:rPr>
        <w:t>        }SendData('1');SendData('0');SendData('k');SendData(' ');    break;</w:t>
      </w:r>
    </w:p>
    <w:p>
      <w:pPr>
        <w:jc w:val="both"/>
      </w:pPr>
      <w:r>
        <w:rPr>
          <w:rFonts w:hint="eastAsia" w:ascii="SimSun, STSong" w:hAnsi="SimSun, STSong" w:eastAsia="SimSun, STSong"/>
          <w:sz w:val="24"/>
        </w:rPr>
        <w:t>        case 4:     add(2,0);</w:t>
      </w:r>
    </w:p>
    <w:p>
      <w:pPr>
        <w:jc w:val="both"/>
      </w:pPr>
      <w:r>
        <w:rPr>
          <w:rFonts w:hint="eastAsia" w:ascii="SimSun, STSong" w:hAnsi="SimSun, STSong" w:eastAsia="SimSun, STSong"/>
          <w:sz w:val="24"/>
        </w:rPr>
        <w:t>        while(d11[i]!='\0')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SendData(d11[i]);</w:t>
      </w:r>
    </w:p>
    <w:p>
      <w:pPr>
        <w:jc w:val="both"/>
      </w:pPr>
      <w:r>
        <w:rPr>
          <w:rFonts w:hint="eastAsia" w:ascii="SimSun, STSong" w:hAnsi="SimSun, STSong" w:eastAsia="SimSun, STSong"/>
          <w:sz w:val="24"/>
        </w:rPr>
        <w:t>        i++;</w:t>
      </w:r>
    </w:p>
    <w:p>
      <w:pPr>
        <w:jc w:val="both"/>
      </w:pPr>
      <w:r>
        <w:rPr>
          <w:rFonts w:hint="eastAsia" w:ascii="SimSun, STSong" w:hAnsi="SimSun, STSong" w:eastAsia="SimSun, STSong"/>
          <w:sz w:val="24"/>
        </w:rPr>
        <w:t>        }SendData('1');SendData('0');SendData('M');SendData(' ');    break;</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i=0; </w:t>
      </w:r>
    </w:p>
    <w:p>
      <w:pPr>
        <w:jc w:val="both"/>
      </w:pPr>
      <w:r>
        <w:rPr>
          <w:rFonts w:hint="eastAsia" w:ascii="SimSun, STSong" w:hAnsi="SimSun, STSong" w:eastAsia="SimSun, STSong"/>
          <w:sz w:val="24"/>
        </w:rPr>
        <w:t>     add(3,0);</w:t>
      </w:r>
    </w:p>
    <w:p>
      <w:pPr>
        <w:jc w:val="both"/>
      </w:pPr>
      <w:r>
        <w:rPr>
          <w:rFonts w:hint="eastAsia" w:ascii="SimSun, STSong" w:hAnsi="SimSun, STSong" w:eastAsia="SimSun, STSong"/>
          <w:sz w:val="24"/>
        </w:rPr>
        <w:t>     while(d15[i]!='\0')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SendData(d15[i]);</w:t>
      </w:r>
    </w:p>
    <w:p>
      <w:pPr>
        <w:jc w:val="both"/>
      </w:pPr>
      <w:r>
        <w:rPr>
          <w:rFonts w:hint="eastAsia" w:ascii="SimSun, STSong" w:hAnsi="SimSun, STSong" w:eastAsia="SimSun, STSong"/>
          <w:sz w:val="24"/>
        </w:rPr>
        <w:t>      i++;</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i=0;</w:t>
      </w:r>
    </w:p>
    <w:p>
      <w:pPr>
        <w:jc w:val="both"/>
      </w:pPr>
      <w:r>
        <w:rPr>
          <w:rFonts w:hint="eastAsia" w:ascii="SimSun, STSong" w:hAnsi="SimSun, STSong" w:eastAsia="SimSun, STSong"/>
          <w:sz w:val="24"/>
        </w:rPr>
        <w:t>      for(i=0;i&lt;4;i++)</w:t>
      </w:r>
    </w:p>
    <w:p>
      <w:pPr>
        <w:jc w:val="both"/>
      </w:pPr>
      <w:r>
        <w:rPr>
          <w:rFonts w:hint="eastAsia" w:ascii="SimSun, STSong" w:hAnsi="SimSun, STSong" w:eastAsia="SimSun, STSong"/>
          <w:sz w:val="24"/>
        </w:rPr>
        <w:t>      SendData(z[zuzhi[i]]);</w:t>
      </w:r>
    </w:p>
    <w:p>
      <w:pPr>
        <w:jc w:val="both"/>
      </w:pPr>
      <w:r>
        <w:rPr>
          <w:rFonts w:hint="eastAsia" w:ascii="SimSun, STSong" w:hAnsi="SimSun, STSong" w:eastAsia="SimSun, STSong"/>
          <w:sz w:val="24"/>
        </w:rPr>
        <w:t>     switch(dangwei)</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case 1:SendData('R');break;       </w:t>
      </w:r>
    </w:p>
    <w:p>
      <w:pPr>
        <w:jc w:val="both"/>
      </w:pPr>
      <w:r>
        <w:rPr>
          <w:rFonts w:hint="eastAsia" w:ascii="SimSun, STSong" w:hAnsi="SimSun, STSong" w:eastAsia="SimSun, STSong"/>
          <w:sz w:val="24"/>
        </w:rPr>
        <w:t>       case 2:SendData('R');break;       </w:t>
      </w:r>
    </w:p>
    <w:p>
      <w:pPr>
        <w:jc w:val="both"/>
      </w:pPr>
      <w:r>
        <w:rPr>
          <w:rFonts w:hint="eastAsia" w:ascii="SimSun, STSong" w:hAnsi="SimSun, STSong" w:eastAsia="SimSun, STSong"/>
          <w:sz w:val="24"/>
        </w:rPr>
        <w:t>       case 3:SendData('k');break;       </w:t>
      </w:r>
    </w:p>
    <w:p>
      <w:pPr>
        <w:jc w:val="both"/>
      </w:pPr>
      <w:r>
        <w:rPr>
          <w:rFonts w:hint="eastAsia" w:ascii="SimSun, STSong" w:hAnsi="SimSun, STSong" w:eastAsia="SimSun, STSong"/>
          <w:sz w:val="24"/>
        </w:rPr>
        <w:t>       case 4:SendData('M');break;</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Scankey();</w:t>
      </w:r>
    </w:p>
    <w:p>
      <w:pPr>
        <w:jc w:val="both"/>
      </w:pPr>
      <w:r>
        <w:rPr>
          <w:rFonts w:hint="eastAsia" w:ascii="SimSun, STSong" w:hAnsi="SimSun, STSong" w:eastAsia="SimSun, STSong"/>
          <w:sz w:val="24"/>
        </w:rPr>
        <w:t>     if(keyval==12)return;</w:t>
      </w:r>
    </w:p>
    <w:p>
      <w:pPr>
        <w:jc w:val="both"/>
      </w:pPr>
      <w:r>
        <w:rPr>
          <w:rFonts w:hint="eastAsia" w:ascii="SimSun, STSong" w:hAnsi="SimSun, STSong" w:eastAsia="SimSun, STSong"/>
          <w:sz w:val="24"/>
        </w:rPr>
        <w:t>   }           </w:t>
      </w:r>
    </w:p>
    <w:p>
      <w:pPr>
        <w:jc w:val="both"/>
      </w:pPr>
      <w:r>
        <w:rPr>
          <w:rFonts w:hint="eastAsia" w:ascii="SimSun, STSong" w:hAnsi="SimSun, STSong" w:eastAsia="SimSun, STSong"/>
          <w:sz w:val="24"/>
        </w:rPr>
        <w:t>}</w:t>
      </w:r>
    </w:p>
    <w:p>
      <w:pPr>
        <w:jc w:val="both"/>
      </w:pPr>
      <w:r>
        <w:rPr>
          <w:rFonts w:hint="eastAsia" w:ascii="SimSun, STSong" w:hAnsi="SimSun, STSong" w:eastAsia="SimSun, STSong"/>
          <w:sz w:val="24"/>
        </w:rPr>
        <w:t>void gn2()</w:t>
      </w:r>
    </w:p>
    <w:p>
      <w:pPr>
        <w:jc w:val="both"/>
      </w:pPr>
      <w:r>
        <w:rPr>
          <w:rFonts w:hint="eastAsia" w:ascii="SimSun, STSong" w:hAnsi="SimSun, STSong" w:eastAsia="SimSun, STSong"/>
          <w:sz w:val="24"/>
        </w:rPr>
        <w:t>{</w:t>
      </w:r>
    </w:p>
    <w:p>
      <w:pPr>
        <w:jc w:val="both"/>
      </w:pPr>
      <w:r>
        <w:rPr>
          <w:rFonts w:hint="eastAsia" w:ascii="SimSun, STSong" w:hAnsi="SimSun, STSong" w:eastAsia="SimSun, STSong"/>
          <w:sz w:val="24"/>
        </w:rPr>
        <w:t>   bit zh;</w:t>
      </w:r>
    </w:p>
    <w:p>
      <w:pPr>
        <w:jc w:val="both"/>
      </w:pPr>
      <w:r>
        <w:rPr>
          <w:rFonts w:hint="eastAsia" w:ascii="SimSun, STSong" w:hAnsi="SimSun, STSong" w:eastAsia="SimSun, STSong"/>
          <w:sz w:val="24"/>
        </w:rPr>
        <w:t>   keyval=0;</w:t>
      </w:r>
    </w:p>
    <w:p>
      <w:pPr>
        <w:jc w:val="both"/>
      </w:pPr>
      <w:r>
        <w:rPr>
          <w:rFonts w:hint="eastAsia" w:ascii="SimSun, STSong" w:hAnsi="SimSun, STSong" w:eastAsia="SimSun, STSong"/>
          <w:sz w:val="24"/>
        </w:rPr>
        <w:t>   SendCMD(0x01);</w:t>
      </w:r>
    </w:p>
    <w:p>
      <w:pPr>
        <w:jc w:val="both"/>
      </w:pPr>
      <w:r>
        <w:rPr>
          <w:rFonts w:hint="eastAsia" w:ascii="SimSun, STSong" w:hAnsi="SimSun, STSong" w:eastAsia="SimSun, STSong"/>
          <w:sz w:val="24"/>
        </w:rPr>
        <w:t>     add(1,0);</w:t>
      </w:r>
    </w:p>
    <w:p>
      <w:pPr>
        <w:jc w:val="both"/>
      </w:pPr>
      <w:r>
        <w:rPr>
          <w:rFonts w:hint="eastAsia" w:ascii="SimSun, STSong" w:hAnsi="SimSun, STSong" w:eastAsia="SimSun, STSong"/>
          <w:sz w:val="24"/>
        </w:rPr>
        <w:t>     while(d03[i]!='\0')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SendData(d03[i]);</w:t>
      </w:r>
    </w:p>
    <w:p>
      <w:pPr>
        <w:jc w:val="both"/>
      </w:pPr>
      <w:r>
        <w:rPr>
          <w:rFonts w:hint="eastAsia" w:ascii="SimSun, STSong" w:hAnsi="SimSun, STSong" w:eastAsia="SimSun, STSong"/>
          <w:sz w:val="24"/>
        </w:rPr>
        <w:t>      i++;</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i=0;</w:t>
      </w:r>
    </w:p>
    <w:p>
      <w:pPr>
        <w:jc w:val="both"/>
      </w:pPr>
      <w:r>
        <w:rPr>
          <w:rFonts w:hint="eastAsia" w:ascii="SimSun, STSong" w:hAnsi="SimSun, STSong" w:eastAsia="SimSun, STSong"/>
          <w:sz w:val="24"/>
        </w:rPr>
        <w:t>     add(2,0);</w:t>
      </w:r>
    </w:p>
    <w:p>
      <w:pPr>
        <w:jc w:val="both"/>
      </w:pPr>
      <w:r>
        <w:rPr>
          <w:rFonts w:hint="eastAsia" w:ascii="SimSun, STSong" w:hAnsi="SimSun, STSong" w:eastAsia="SimSun, STSong"/>
          <w:sz w:val="24"/>
        </w:rPr>
        <w:t>     while(d21[i]!='\0')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SendData(d21[i]);</w:t>
      </w:r>
    </w:p>
    <w:p>
      <w:pPr>
        <w:jc w:val="both"/>
      </w:pPr>
      <w:r>
        <w:rPr>
          <w:rFonts w:hint="eastAsia" w:ascii="SimSun, STSong" w:hAnsi="SimSun, STSong" w:eastAsia="SimSun, STSong"/>
          <w:sz w:val="24"/>
        </w:rPr>
        <w:t>      i++;</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i=0;</w:t>
      </w:r>
    </w:p>
    <w:p>
      <w:pPr>
        <w:jc w:val="both"/>
      </w:pPr>
      <w:r>
        <w:rPr>
          <w:rFonts w:hint="eastAsia" w:ascii="SimSun, STSong" w:hAnsi="SimSun, STSong" w:eastAsia="SimSun, STSong"/>
          <w:sz w:val="24"/>
        </w:rPr>
        <w:t>     while(!zh)</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if(P2!=0xf0)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Scankey();</w:t>
      </w:r>
    </w:p>
    <w:p>
      <w:pPr>
        <w:jc w:val="both"/>
      </w:pPr>
      <w:r>
        <w:rPr>
          <w:rFonts w:hint="eastAsia" w:ascii="SimSun, STSong" w:hAnsi="SimSun, STSong" w:eastAsia="SimSun, STSong"/>
          <w:sz w:val="24"/>
        </w:rPr>
        <w:t>       s1=keyval;</w:t>
      </w:r>
    </w:p>
    <w:p>
      <w:pPr>
        <w:jc w:val="both"/>
      </w:pPr>
      <w:r>
        <w:rPr>
          <w:rFonts w:hint="eastAsia" w:ascii="SimSun, STSong" w:hAnsi="SimSun, STSong" w:eastAsia="SimSun, STSong"/>
          <w:sz w:val="24"/>
        </w:rPr>
        <w:t>       zh=1;</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zh=0;</w:t>
      </w:r>
    </w:p>
    <w:p>
      <w:pPr>
        <w:jc w:val="both"/>
      </w:pPr>
      <w:r>
        <w:rPr>
          <w:rFonts w:hint="eastAsia" w:ascii="SimSun, STSong" w:hAnsi="SimSun, STSong" w:eastAsia="SimSun, STSong"/>
          <w:sz w:val="24"/>
        </w:rPr>
        <w:t>     SendData(z[s1]);</w:t>
      </w:r>
    </w:p>
    <w:p>
      <w:pPr>
        <w:jc w:val="both"/>
      </w:pPr>
      <w:r>
        <w:rPr>
          <w:rFonts w:hint="eastAsia" w:ascii="SimSun, STSong" w:hAnsi="SimSun, STSong" w:eastAsia="SimSun, STSong"/>
          <w:sz w:val="24"/>
        </w:rPr>
        <w:t>     while(!zh)</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if(P2!=0xf0)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Scankey();</w:t>
      </w:r>
    </w:p>
    <w:p>
      <w:pPr>
        <w:jc w:val="both"/>
      </w:pPr>
      <w:r>
        <w:rPr>
          <w:rFonts w:hint="eastAsia" w:ascii="SimSun, STSong" w:hAnsi="SimSun, STSong" w:eastAsia="SimSun, STSong"/>
          <w:sz w:val="24"/>
        </w:rPr>
        <w:t>       s2=keyval;</w:t>
      </w:r>
    </w:p>
    <w:p>
      <w:pPr>
        <w:jc w:val="both"/>
      </w:pPr>
      <w:r>
        <w:rPr>
          <w:rFonts w:hint="eastAsia" w:ascii="SimSun, STSong" w:hAnsi="SimSun, STSong" w:eastAsia="SimSun, STSong"/>
          <w:sz w:val="24"/>
        </w:rPr>
        <w:t>       if(keyval==11)</w:t>
      </w:r>
    </w:p>
    <w:p>
      <w:pPr>
        <w:jc w:val="both"/>
      </w:pPr>
      <w:r>
        <w:rPr>
          <w:rFonts w:hint="eastAsia" w:ascii="SimSun, STSong" w:hAnsi="SimSun, STSong" w:eastAsia="SimSun, STSong"/>
          <w:sz w:val="24"/>
        </w:rPr>
        <w:t>       k4=1;</w:t>
      </w:r>
    </w:p>
    <w:p>
      <w:pPr>
        <w:jc w:val="both"/>
      </w:pPr>
      <w:r>
        <w:rPr>
          <w:rFonts w:hint="eastAsia" w:ascii="SimSun, STSong" w:hAnsi="SimSun, STSong" w:eastAsia="SimSun, STSong"/>
          <w:sz w:val="24"/>
        </w:rPr>
        <w:t>       zh=1;</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zh=0;</w:t>
      </w:r>
    </w:p>
    <w:p>
      <w:pPr>
        <w:jc w:val="both"/>
      </w:pPr>
      <w:r>
        <w:rPr>
          <w:rFonts w:hint="eastAsia" w:ascii="SimSun, STSong" w:hAnsi="SimSun, STSong" w:eastAsia="SimSun, STSong"/>
          <w:sz w:val="24"/>
        </w:rPr>
        <w:t>     SendData(z[s2]);</w:t>
      </w:r>
    </w:p>
    <w:p>
      <w:pPr>
        <w:jc w:val="both"/>
      </w:pPr>
      <w:r>
        <w:rPr>
          <w:rFonts w:hint="eastAsia" w:ascii="SimSun, STSong" w:hAnsi="SimSun, STSong" w:eastAsia="SimSun, STSong"/>
          <w:sz w:val="24"/>
        </w:rPr>
        <w:t>     while(!zh)</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if(P2!=0xf0)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Scankey();</w:t>
      </w:r>
    </w:p>
    <w:p>
      <w:pPr>
        <w:jc w:val="both"/>
      </w:pPr>
      <w:r>
        <w:rPr>
          <w:rFonts w:hint="eastAsia" w:ascii="SimSun, STSong" w:hAnsi="SimSun, STSong" w:eastAsia="SimSun, STSong"/>
          <w:sz w:val="24"/>
        </w:rPr>
        <w:t>       s3=keyval;</w:t>
      </w:r>
    </w:p>
    <w:p>
      <w:pPr>
        <w:jc w:val="both"/>
      </w:pPr>
      <w:r>
        <w:rPr>
          <w:rFonts w:hint="eastAsia" w:ascii="SimSun, STSong" w:hAnsi="SimSun, STSong" w:eastAsia="SimSun, STSong"/>
          <w:sz w:val="24"/>
        </w:rPr>
        <w:t>       if(keyval==11)</w:t>
      </w:r>
    </w:p>
    <w:p>
      <w:pPr>
        <w:jc w:val="both"/>
      </w:pPr>
      <w:r>
        <w:rPr>
          <w:rFonts w:hint="eastAsia" w:ascii="SimSun, STSong" w:hAnsi="SimSun, STSong" w:eastAsia="SimSun, STSong"/>
          <w:sz w:val="24"/>
        </w:rPr>
        <w:t>       k4=1;</w:t>
      </w:r>
    </w:p>
    <w:p>
      <w:pPr>
        <w:jc w:val="both"/>
      </w:pPr>
      <w:r>
        <w:rPr>
          <w:rFonts w:hint="eastAsia" w:ascii="SimSun, STSong" w:hAnsi="SimSun, STSong" w:eastAsia="SimSun, STSong"/>
          <w:sz w:val="24"/>
        </w:rPr>
        <w:t>       zh=1;</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zh=0;</w:t>
      </w:r>
    </w:p>
    <w:p>
      <w:pPr>
        <w:jc w:val="both"/>
      </w:pPr>
      <w:r>
        <w:rPr>
          <w:rFonts w:hint="eastAsia" w:ascii="SimSun, STSong" w:hAnsi="SimSun, STSong" w:eastAsia="SimSun, STSong"/>
          <w:sz w:val="24"/>
        </w:rPr>
        <w:t>     SendData(z[s3]);</w:t>
      </w:r>
    </w:p>
    <w:p>
      <w:pPr>
        <w:jc w:val="both"/>
      </w:pPr>
      <w:r>
        <w:rPr>
          <w:rFonts w:hint="eastAsia" w:ascii="SimSun, STSong" w:hAnsi="SimSun, STSong" w:eastAsia="SimSun, STSong"/>
          <w:sz w:val="24"/>
        </w:rPr>
        <w:t>     if(k4==1)</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while(!zh)</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k4=0;</w:t>
      </w:r>
    </w:p>
    <w:p>
      <w:pPr>
        <w:jc w:val="both"/>
      </w:pPr>
      <w:r>
        <w:rPr>
          <w:rFonts w:hint="eastAsia" w:ascii="SimSun, STSong" w:hAnsi="SimSun, STSong" w:eastAsia="SimSun, STSong"/>
          <w:sz w:val="24"/>
        </w:rPr>
        <w:t>       if(P2!=0xf0)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Scankey();</w:t>
      </w:r>
    </w:p>
    <w:p>
      <w:pPr>
        <w:jc w:val="both"/>
      </w:pPr>
      <w:r>
        <w:rPr>
          <w:rFonts w:hint="eastAsia" w:ascii="SimSun, STSong" w:hAnsi="SimSun, STSong" w:eastAsia="SimSun, STSong"/>
          <w:sz w:val="24"/>
        </w:rPr>
        <w:t>       s4=keyval;</w:t>
      </w:r>
    </w:p>
    <w:p>
      <w:pPr>
        <w:jc w:val="both"/>
      </w:pPr>
      <w:r>
        <w:rPr>
          <w:rFonts w:hint="eastAsia" w:ascii="SimSun, STSong" w:hAnsi="SimSun, STSong" w:eastAsia="SimSun, STSong"/>
          <w:sz w:val="24"/>
        </w:rPr>
        <w:t>       zh=1;</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zh=0;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else s4=11; </w:t>
      </w:r>
    </w:p>
    <w:p>
      <w:pPr>
        <w:jc w:val="both"/>
      </w:pPr>
      <w:r>
        <w:rPr>
          <w:rFonts w:hint="eastAsia" w:ascii="SimSun, STSong" w:hAnsi="SimSun, STSong" w:eastAsia="SimSun, STSong"/>
          <w:sz w:val="24"/>
        </w:rPr>
        <w:t>     SendData(z[s4]);</w:t>
      </w:r>
    </w:p>
    <w:p>
      <w:pPr>
        <w:jc w:val="both"/>
      </w:pPr>
      <w:r>
        <w:rPr>
          <w:rFonts w:hint="eastAsia" w:ascii="SimSun, STSong" w:hAnsi="SimSun, STSong" w:eastAsia="SimSun, STSong"/>
          <w:sz w:val="24"/>
        </w:rPr>
        <w:t>     add(3,0);</w:t>
      </w:r>
    </w:p>
    <w:p>
      <w:pPr>
        <w:jc w:val="both"/>
      </w:pPr>
      <w:r>
        <w:rPr>
          <w:rFonts w:hint="eastAsia" w:ascii="SimSun, STSong" w:hAnsi="SimSun, STSong" w:eastAsia="SimSun, STSong"/>
          <w:sz w:val="24"/>
        </w:rPr>
        <w:t>     while(d22[i]!='\0')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SendData(d22[i]);</w:t>
      </w:r>
    </w:p>
    <w:p>
      <w:pPr>
        <w:jc w:val="both"/>
      </w:pPr>
      <w:r>
        <w:rPr>
          <w:rFonts w:hint="eastAsia" w:ascii="SimSun, STSong" w:hAnsi="SimSun, STSong" w:eastAsia="SimSun, STSong"/>
          <w:sz w:val="24"/>
        </w:rPr>
        <w:t>      i++;</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i=0;</w:t>
      </w:r>
    </w:p>
    <w:p>
      <w:pPr>
        <w:jc w:val="both"/>
      </w:pPr>
      <w:r>
        <w:rPr>
          <w:rFonts w:hint="eastAsia" w:ascii="SimSun, STSong" w:hAnsi="SimSun, STSong" w:eastAsia="SimSun, STSong"/>
          <w:sz w:val="24"/>
        </w:rPr>
        <w:t>     while(!zh)</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if(P2!=0xf0)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Scankey();</w:t>
      </w:r>
    </w:p>
    <w:p>
      <w:pPr>
        <w:jc w:val="both"/>
      </w:pPr>
      <w:r>
        <w:rPr>
          <w:rFonts w:hint="eastAsia" w:ascii="SimSun, STSong" w:hAnsi="SimSun, STSong" w:eastAsia="SimSun, STSong"/>
          <w:sz w:val="24"/>
        </w:rPr>
        <w:t>       if(keyval&lt;13)zh=0;</w:t>
      </w:r>
    </w:p>
    <w:p>
      <w:pPr>
        <w:jc w:val="both"/>
      </w:pPr>
      <w:r>
        <w:rPr>
          <w:rFonts w:hint="eastAsia" w:ascii="SimSun, STSong" w:hAnsi="SimSun, STSong" w:eastAsia="SimSun, STSong"/>
          <w:sz w:val="24"/>
        </w:rPr>
        <w:t>       else zh=1;</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switch(keyval)</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case 13:key=1;break;</w:t>
      </w:r>
    </w:p>
    <w:p>
      <w:pPr>
        <w:jc w:val="both"/>
      </w:pPr>
      <w:r>
        <w:rPr>
          <w:rFonts w:hint="eastAsia" w:ascii="SimSun, STSong" w:hAnsi="SimSun, STSong" w:eastAsia="SimSun, STSong"/>
          <w:sz w:val="24"/>
        </w:rPr>
        <w:t>       case 15:key=2;break;</w:t>
      </w:r>
    </w:p>
    <w:p>
      <w:pPr>
        <w:jc w:val="both"/>
      </w:pPr>
      <w:r>
        <w:rPr>
          <w:rFonts w:hint="eastAsia" w:ascii="SimSun, STSong" w:hAnsi="SimSun, STSong" w:eastAsia="SimSun, STSong"/>
          <w:sz w:val="24"/>
        </w:rPr>
        <w:t>       case 16:key=3;break;</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zh=0;</w:t>
      </w:r>
    </w:p>
    <w:p>
      <w:pPr>
        <w:jc w:val="both"/>
      </w:pPr>
      <w:r>
        <w:rPr>
          <w:rFonts w:hint="eastAsia" w:ascii="SimSun, STSong" w:hAnsi="SimSun, STSong" w:eastAsia="SimSun, STSong"/>
          <w:sz w:val="24"/>
        </w:rPr>
        <w:t>     add(4,0);</w:t>
      </w:r>
    </w:p>
    <w:p>
      <w:pPr>
        <w:jc w:val="both"/>
      </w:pPr>
      <w:r>
        <w:rPr>
          <w:rFonts w:hint="eastAsia" w:ascii="SimSun, STSong" w:hAnsi="SimSun, STSong" w:eastAsia="SimSun, STSong"/>
          <w:sz w:val="24"/>
        </w:rPr>
        <w:t>     while(d31[i]!='\0')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SendData(d31[i]);</w:t>
      </w:r>
    </w:p>
    <w:p>
      <w:pPr>
        <w:jc w:val="both"/>
      </w:pPr>
      <w:r>
        <w:rPr>
          <w:rFonts w:hint="eastAsia" w:ascii="SimSun, STSong" w:hAnsi="SimSun, STSong" w:eastAsia="SimSun, STSong"/>
          <w:sz w:val="24"/>
        </w:rPr>
        <w:t>       i++;</w:t>
      </w:r>
    </w:p>
    <w:p>
      <w:pPr>
        <w:jc w:val="both"/>
      </w:pPr>
      <w:r>
        <w:rPr>
          <w:rFonts w:hint="eastAsia" w:ascii="SimSun, STSong" w:hAnsi="SimSun, STSong" w:eastAsia="SimSun, STSong"/>
          <w:sz w:val="24"/>
        </w:rPr>
        <w:t>     } i=0;</w:t>
      </w:r>
    </w:p>
    <w:p>
      <w:pPr>
        <w:jc w:val="both"/>
      </w:pPr>
      <w:r>
        <w:rPr>
          <w:rFonts w:hint="eastAsia" w:ascii="SimSun, STSong" w:hAnsi="SimSun, STSong" w:eastAsia="SimSun, STSong"/>
          <w:sz w:val="24"/>
        </w:rPr>
        <w:t>          i=0;</w:t>
      </w:r>
    </w:p>
    <w:p>
      <w:pPr>
        <w:jc w:val="both"/>
      </w:pPr>
      <w:r>
        <w:rPr>
          <w:rFonts w:hint="eastAsia" w:ascii="SimSun, STSong" w:hAnsi="SimSun, STSong" w:eastAsia="SimSun, STSong"/>
          <w:sz w:val="24"/>
        </w:rPr>
        <w:t>     while(!zh)</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if(P2!=0xf0)</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Scankey();</w:t>
      </w:r>
    </w:p>
    <w:p>
      <w:pPr>
        <w:jc w:val="both"/>
      </w:pPr>
      <w:r>
        <w:rPr>
          <w:rFonts w:hint="eastAsia" w:ascii="SimSun, STSong" w:hAnsi="SimSun, STSong" w:eastAsia="SimSun, STSong"/>
          <w:sz w:val="24"/>
        </w:rPr>
        <w:t>       s5=keyval;</w:t>
      </w:r>
    </w:p>
    <w:p>
      <w:pPr>
        <w:jc w:val="both"/>
      </w:pPr>
      <w:r>
        <w:rPr>
          <w:rFonts w:hint="eastAsia" w:ascii="SimSun, STSong" w:hAnsi="SimSun, STSong" w:eastAsia="SimSun, STSong"/>
          <w:sz w:val="24"/>
        </w:rPr>
        <w:t>       zh=1;</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delay(500);</w:t>
      </w:r>
    </w:p>
    <w:p>
      <w:pPr>
        <w:jc w:val="both"/>
      </w:pPr>
      <w:r>
        <w:rPr>
          <w:rFonts w:hint="eastAsia" w:ascii="SimSun, STSong" w:hAnsi="SimSun, STSong" w:eastAsia="SimSun, STSong"/>
          <w:sz w:val="24"/>
        </w:rPr>
        <w:t>     SendCMD(0x01);</w:t>
      </w:r>
    </w:p>
    <w:p>
      <w:pPr>
        <w:jc w:val="both"/>
      </w:pPr>
      <w:r>
        <w:rPr>
          <w:rFonts w:hint="eastAsia" w:ascii="SimSun, STSong" w:hAnsi="SimSun, STSong" w:eastAsia="SimSun, STSong"/>
          <w:sz w:val="24"/>
        </w:rPr>
        <w:t>     while(1)</w:t>
      </w:r>
    </w:p>
    <w:p>
      <w:pPr>
        <w:jc w:val="both"/>
      </w:pPr>
      <w:r>
        <w:rPr>
          <w:rFonts w:hint="eastAsia" w:ascii="SimSun, STSong" w:hAnsi="SimSun, STSong" w:eastAsia="SimSun, STSong"/>
          <w:sz w:val="24"/>
        </w:rPr>
        <w:t>     {</w:t>
      </w:r>
    </w:p>
    <w:p>
      <w:pPr>
        <w:jc w:val="both"/>
      </w:pPr>
      <w:r>
        <w:rPr>
          <w:rFonts w:hint="eastAsia" w:ascii="SimSun, STSong" w:hAnsi="SimSun, STSong" w:eastAsia="SimSun, STSong"/>
          <w:sz w:val="24"/>
        </w:rPr>
        <w:t>       shaixuan();</w:t>
      </w:r>
    </w:p>
    <w:p>
      <w:pPr>
        <w:jc w:val="both"/>
      </w:pPr>
      <w:r>
        <w:rPr>
          <w:rFonts w:hint="eastAsia" w:ascii="SimSun, STSong" w:hAnsi="SimSun, STSong" w:eastAsia="SimSun, STSong"/>
          <w:sz w:val="24"/>
        </w:rPr>
        <w:t>       Scankey();</w:t>
      </w:r>
    </w:p>
    <w:p>
      <w:pPr>
        <w:jc w:val="both"/>
      </w:pPr>
      <w:r>
        <w:rPr>
          <w:rFonts w:hint="eastAsia" w:ascii="SimSun, STSong" w:hAnsi="SimSun, STSong" w:eastAsia="SimSun, STSong"/>
          <w:sz w:val="24"/>
        </w:rPr>
        <w:t>       if(keyval==12)return;</w:t>
      </w:r>
    </w:p>
    <w:p>
      <w:pPr>
        <w:jc w:val="both"/>
      </w:pPr>
      <w:r>
        <w:rPr>
          <w:rFonts w:hint="eastAsia" w:ascii="SimSun, STSong" w:hAnsi="SimSun, STSong" w:eastAsia="SimSun, STSong"/>
          <w:sz w:val="24"/>
        </w:rPr>
        <w:t>     } </w:t>
      </w:r>
    </w:p>
    <w:p>
      <w:pPr>
        <w:jc w:val="both"/>
      </w:pPr>
      <w:r>
        <w:rPr>
          <w:rFonts w:hint="eastAsia" w:ascii="SimSun, STSong" w:hAnsi="SimSun, STSong" w:eastAsia="SimSun, STSong"/>
          <w:sz w:val="24"/>
        </w:rPr>
        <w:t>}</w:t>
      </w:r>
    </w:p>
    <w:sectPr>
      <w:pgSz w:w="11906" w:h="16838"/>
      <w:pgMar w:top="1440" w:right="1800" w:bottom="1440" w:left="1800" w:header="851" w:footer="992" w:gutter="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gif" Type="http://schemas.openxmlformats.org/officeDocument/2006/relationships/image" Id="rId3"/>
    <Relationship Target="media/document_image_rId4.gif" Type="http://schemas.openxmlformats.org/officeDocument/2006/relationships/image" Id="rId4"/>
    <Relationship Target="media/document_image_rId5.gif" Type="http://schemas.openxmlformats.org/officeDocument/2006/relationships/image" Id="rId5"/>
    <Relationship Target="media/document_image_rId6.gif" Type="http://schemas.openxmlformats.org/officeDocument/2006/relationships/image" Id="rId6"/>
    <Relationship Target="media/document_image_rId7.gif" Type="http://schemas.openxmlformats.org/officeDocument/2006/relationships/image" Id="rId7"/>
    <Relationship Target="media/document_image_rId8.gif" Type="http://schemas.openxmlformats.org/officeDocument/2006/relationships/image" Id="rId8"/>
    <Relationship Target="media/document_image_rId9.jpeg" Type="http://schemas.openxmlformats.org/officeDocument/2006/relationships/image" Id="rId9"/>
    <Relationship Target="media/document_image_rId10.png" Type="http://schemas.openxmlformats.org/officeDocument/2006/relationships/image" Id="rId10"/>
    <Relationship Target="media/document_image_rId11.gif" Type="http://schemas.openxmlformats.org/officeDocument/2006/relationships/image" Id="rId11"/>
    <Relationship Target="media/document_image_rId12.gif" Type="http://schemas.openxmlformats.org/officeDocument/2006/relationships/image" Id="rId12"/>
    <Relationship Target="media/document_image_rId13.gif"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gif"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